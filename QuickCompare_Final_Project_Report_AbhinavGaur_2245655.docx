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144B" w14:textId="77777777" w:rsidR="00D66112" w:rsidRDefault="00000000">
      <w:pPr>
        <w:jc w:val="center"/>
      </w:pPr>
      <w:r>
        <w:rPr>
          <w:rFonts w:ascii="Arial" w:hAnsi="Arial"/>
          <w:b/>
          <w:color w:val="003366"/>
          <w:sz w:val="40"/>
        </w:rPr>
        <w:t>SURESH GYAN VIHAR UNIVERSITY</w:t>
      </w:r>
    </w:p>
    <w:p w14:paraId="15DF6401" w14:textId="77777777" w:rsidR="00D66112" w:rsidRDefault="00000000">
      <w:pPr>
        <w:jc w:val="center"/>
      </w:pPr>
      <w:r>
        <w:rPr>
          <w:rFonts w:ascii="Arial" w:hAnsi="Arial"/>
          <w:b/>
          <w:color w:val="003366"/>
          <w:sz w:val="32"/>
        </w:rPr>
        <w:t>DEPARTMENT OF COMPUTER SCIENCE &amp; ENGINEERING</w:t>
      </w:r>
    </w:p>
    <w:p w14:paraId="360C3D46" w14:textId="77777777" w:rsidR="00D66112" w:rsidRDefault="00D66112"/>
    <w:p w14:paraId="0E978824" w14:textId="77777777" w:rsidR="00D66112" w:rsidRDefault="00D66112"/>
    <w:p w14:paraId="664E7B28" w14:textId="77777777" w:rsidR="00D66112" w:rsidRDefault="00D66112"/>
    <w:p w14:paraId="6BD7A291" w14:textId="65784149" w:rsidR="00D66112" w:rsidRDefault="004303D7">
      <w:pPr>
        <w:jc w:val="center"/>
      </w:pPr>
      <w:r>
        <w:rPr>
          <w:rFonts w:ascii="Arial" w:hAnsi="Arial"/>
          <w:b/>
          <w:color w:val="CC0000"/>
          <w:sz w:val="48"/>
        </w:rPr>
        <w:t>QMVP</w:t>
      </w:r>
    </w:p>
    <w:p w14:paraId="4A848A3D" w14:textId="77777777" w:rsidR="00D66112" w:rsidRDefault="00000000">
      <w:pPr>
        <w:jc w:val="center"/>
      </w:pPr>
      <w:r>
        <w:rPr>
          <w:rFonts w:ascii="Arial" w:hAnsi="Arial"/>
          <w:b/>
          <w:sz w:val="32"/>
        </w:rPr>
        <w:t>Location-Aware Quick Commerce Price Comparison Web Application</w:t>
      </w:r>
    </w:p>
    <w:p w14:paraId="59B81FD9" w14:textId="77777777" w:rsidR="00D66112" w:rsidRDefault="00D66112"/>
    <w:p w14:paraId="07AAB1EF" w14:textId="77777777" w:rsidR="00D66112" w:rsidRDefault="00D66112"/>
    <w:p w14:paraId="3A78D918" w14:textId="77777777" w:rsidR="00D66112" w:rsidRDefault="00000000">
      <w:pPr>
        <w:jc w:val="center"/>
      </w:pPr>
      <w:r>
        <w:rPr>
          <w:rFonts w:ascii="Arial" w:hAnsi="Arial"/>
          <w:i/>
          <w:sz w:val="28"/>
        </w:rPr>
        <w:t>A Major Project Report</w:t>
      </w:r>
    </w:p>
    <w:p w14:paraId="492D3B32" w14:textId="77777777" w:rsidR="00D66112" w:rsidRDefault="00000000">
      <w:pPr>
        <w:jc w:val="center"/>
      </w:pPr>
      <w:r>
        <w:rPr>
          <w:rFonts w:ascii="Arial" w:hAnsi="Arial"/>
        </w:rPr>
        <w:t>Submitted in partial fulfillment of the requirements for the award of</w:t>
      </w:r>
    </w:p>
    <w:p w14:paraId="6744BFF5" w14:textId="77777777" w:rsidR="00D66112" w:rsidRDefault="00000000">
      <w:pPr>
        <w:jc w:val="center"/>
      </w:pPr>
      <w:r>
        <w:rPr>
          <w:rFonts w:ascii="Arial" w:hAnsi="Arial"/>
          <w:b/>
          <w:sz w:val="28"/>
        </w:rPr>
        <w:t>BACHELOR OF TECHNOLOGY</w:t>
      </w:r>
    </w:p>
    <w:p w14:paraId="53850F31" w14:textId="77777777" w:rsidR="00D66112" w:rsidRDefault="00000000">
      <w:pPr>
        <w:jc w:val="center"/>
      </w:pPr>
      <w:r>
        <w:rPr>
          <w:rFonts w:ascii="Arial" w:hAnsi="Arial"/>
          <w:b/>
          <w:sz w:val="28"/>
        </w:rPr>
        <w:t>in COMPUTER SCIENCE &amp; ENGINEERING</w:t>
      </w:r>
    </w:p>
    <w:p w14:paraId="32A4A7F0" w14:textId="77777777" w:rsidR="00D66112" w:rsidRDefault="00D66112"/>
    <w:p w14:paraId="71CB738F" w14:textId="77777777" w:rsidR="00D66112" w:rsidRDefault="00D66112"/>
    <w:p w14:paraId="251D18D5" w14:textId="77777777" w:rsidR="00D66112" w:rsidRDefault="00000000">
      <w:pPr>
        <w:jc w:val="center"/>
      </w:pPr>
      <w:r>
        <w:rPr>
          <w:rFonts w:ascii="Arial" w:hAnsi="Arial"/>
          <w:b/>
          <w:sz w:val="28"/>
        </w:rPr>
        <w:t>SUBMITTED BY</w:t>
      </w:r>
    </w:p>
    <w:p w14:paraId="684E5BCC" w14:textId="77777777" w:rsidR="00D66112" w:rsidRDefault="00000000">
      <w:pPr>
        <w:jc w:val="center"/>
      </w:pPr>
      <w:r>
        <w:rPr>
          <w:rFonts w:ascii="Arial" w:hAnsi="Arial"/>
          <w:b/>
          <w:color w:val="003366"/>
          <w:sz w:val="36"/>
        </w:rPr>
        <w:t>ABHINAV GAUR</w:t>
      </w:r>
    </w:p>
    <w:p w14:paraId="212498B2" w14:textId="77777777" w:rsidR="00D66112" w:rsidRDefault="00000000">
      <w:pPr>
        <w:jc w:val="center"/>
      </w:pPr>
      <w:r>
        <w:rPr>
          <w:rFonts w:ascii="Arial" w:hAnsi="Arial"/>
          <w:b/>
          <w:sz w:val="28"/>
        </w:rPr>
        <w:t>Student ID: 2245655</w:t>
      </w:r>
    </w:p>
    <w:p w14:paraId="1402BA9C" w14:textId="77777777" w:rsidR="00D66112" w:rsidRDefault="00000000">
      <w:pPr>
        <w:jc w:val="center"/>
      </w:pPr>
      <w:r>
        <w:rPr>
          <w:rFonts w:ascii="Arial" w:hAnsi="Arial"/>
        </w:rPr>
        <w:t>VII Semester (Final Year)</w:t>
      </w:r>
    </w:p>
    <w:p w14:paraId="47BDB343" w14:textId="77777777" w:rsidR="00D66112" w:rsidRDefault="00D66112"/>
    <w:p w14:paraId="5392DAD8" w14:textId="77777777" w:rsidR="00D66112" w:rsidRDefault="00D66112"/>
    <w:p w14:paraId="43E27193" w14:textId="77777777" w:rsidR="00D66112" w:rsidRDefault="00D66112"/>
    <w:p w14:paraId="612BFDD3" w14:textId="77777777" w:rsidR="00D66112" w:rsidRDefault="00000000">
      <w:pPr>
        <w:jc w:val="center"/>
      </w:pPr>
      <w:r>
        <w:rPr>
          <w:rFonts w:ascii="Arial" w:hAnsi="Arial"/>
          <w:b/>
          <w:sz w:val="28"/>
        </w:rPr>
        <w:t>ACADEMIC YEAR 2025-26</w:t>
      </w:r>
    </w:p>
    <w:p w14:paraId="6FB5774B" w14:textId="77777777" w:rsidR="00D66112" w:rsidRDefault="00000000">
      <w:pPr>
        <w:jc w:val="center"/>
      </w:pPr>
      <w:r>
        <w:rPr>
          <w:rFonts w:ascii="Arial" w:hAnsi="Arial"/>
          <w:i/>
          <w:color w:val="FF6600"/>
        </w:rPr>
        <w:t>STATUS: UNDER DEVELOPMENT</w:t>
      </w:r>
    </w:p>
    <w:p w14:paraId="1FAE6AD0" w14:textId="77777777" w:rsidR="00D66112" w:rsidRDefault="00000000">
      <w:r>
        <w:br w:type="page"/>
      </w:r>
    </w:p>
    <w:p w14:paraId="01447D11" w14:textId="77777777" w:rsidR="00D66112" w:rsidRDefault="00000000">
      <w:pPr>
        <w:jc w:val="center"/>
      </w:pPr>
      <w:r>
        <w:rPr>
          <w:rFonts w:ascii="Arial" w:hAnsi="Arial"/>
          <w:b/>
          <w:color w:val="003366"/>
          <w:sz w:val="36"/>
        </w:rPr>
        <w:lastRenderedPageBreak/>
        <w:t>CERTIFICATE</w:t>
      </w:r>
    </w:p>
    <w:p w14:paraId="3B7E9DF0" w14:textId="77777777" w:rsidR="00D66112" w:rsidRDefault="00D66112"/>
    <w:p w14:paraId="037DD2D7" w14:textId="6D6802FD" w:rsidR="00D66112" w:rsidRDefault="00000000">
      <w:r>
        <w:t xml:space="preserve">This is to certify that the Major Project Report entitled </w:t>
      </w:r>
      <w:r w:rsidRPr="004303D7">
        <w:rPr>
          <w:b/>
          <w:bCs/>
        </w:rPr>
        <w:t>"</w:t>
      </w:r>
      <w:r w:rsidR="004303D7" w:rsidRPr="004303D7">
        <w:rPr>
          <w:b/>
          <w:bCs/>
        </w:rPr>
        <w:t>QMVP</w:t>
      </w:r>
      <w:r w:rsidRPr="004303D7">
        <w:rPr>
          <w:b/>
          <w:bCs/>
        </w:rPr>
        <w:t>: Location-Aware Quick Commerce Price Comparison Web Application"</w:t>
      </w:r>
      <w:r>
        <w:t xml:space="preserve"> submitted by </w:t>
      </w:r>
      <w:r w:rsidRPr="004303D7">
        <w:rPr>
          <w:b/>
          <w:bCs/>
        </w:rPr>
        <w:t>Mr. Abhinav Gaur</w:t>
      </w:r>
      <w:r>
        <w:t xml:space="preserve"> (Student ID: 2245655) in partial fulfillment of the requirements for the award of Bachelor of Technology in Computer Science &amp; Engineering from Suresh Gyan Vihar University, Jaipur, is a record of original work carried out by him under my supervision and guidance.</w:t>
      </w:r>
    </w:p>
    <w:p w14:paraId="0D0E2819" w14:textId="77777777" w:rsidR="00D66112" w:rsidRDefault="00000000">
      <w:r>
        <w:t>The work embodied in this project report has not been submitted elsewhere for the award of any other degree or diploma to the best of my knowledge and belief.</w:t>
      </w:r>
    </w:p>
    <w:p w14:paraId="7324FE14" w14:textId="77777777" w:rsidR="00D66112" w:rsidRDefault="00000000">
      <w:r>
        <w:t>The project demonstrates comprehensive understanding of web technologies, system design, software engineering principles, and innovative problem-solving approaches. The candidate has shown dedication, technical competence, and professional ethics throughout the development process.</w:t>
      </w:r>
    </w:p>
    <w:p w14:paraId="6D342B8A" w14:textId="77777777" w:rsidR="00D66112" w:rsidRDefault="00D66112"/>
    <w:p w14:paraId="05774B17" w14:textId="77777777" w:rsidR="00D66112" w:rsidRDefault="00D66112"/>
    <w:p w14:paraId="4C8871DE" w14:textId="77777777" w:rsidR="00D66112" w:rsidRDefault="00D66112"/>
    <w:p w14:paraId="29853A8D" w14:textId="77777777" w:rsidR="00D66112" w:rsidRDefault="00D66112"/>
    <w:p w14:paraId="7723F216" w14:textId="77777777" w:rsidR="00D66112" w:rsidRDefault="00000000">
      <w:r>
        <w:t>Date: _______________</w:t>
      </w:r>
    </w:p>
    <w:p w14:paraId="390B1F0B" w14:textId="77777777" w:rsidR="00D66112" w:rsidRDefault="00000000">
      <w:r>
        <w:t>Place: Jaipur</w:t>
      </w:r>
    </w:p>
    <w:p w14:paraId="7AB2B5F2" w14:textId="77777777" w:rsidR="00D66112" w:rsidRDefault="00D66112"/>
    <w:p w14:paraId="34FAF3A9" w14:textId="77777777" w:rsidR="00D66112" w:rsidRDefault="00D66112"/>
    <w:p w14:paraId="1A625FDB" w14:textId="77777777" w:rsidR="00D66112" w:rsidRDefault="00000000">
      <w:pPr>
        <w:jc w:val="right"/>
      </w:pPr>
      <w:r>
        <w:t>_________________________</w:t>
      </w:r>
    </w:p>
    <w:p w14:paraId="4B0416A5" w14:textId="77777777" w:rsidR="00D66112" w:rsidRDefault="00000000">
      <w:pPr>
        <w:jc w:val="right"/>
      </w:pPr>
      <w:r>
        <w:rPr>
          <w:b/>
        </w:rPr>
        <w:t>Project Supervisor</w:t>
      </w:r>
    </w:p>
    <w:p w14:paraId="76E599B8" w14:textId="77777777" w:rsidR="00D66112" w:rsidRDefault="00000000">
      <w:pPr>
        <w:jc w:val="right"/>
      </w:pPr>
      <w:r>
        <w:t>Assistant Professor</w:t>
      </w:r>
    </w:p>
    <w:p w14:paraId="6147299E" w14:textId="77777777" w:rsidR="00D66112" w:rsidRDefault="00000000">
      <w:pPr>
        <w:jc w:val="right"/>
      </w:pPr>
      <w:r>
        <w:t>Department of CSE</w:t>
      </w:r>
    </w:p>
    <w:p w14:paraId="02148352" w14:textId="77777777" w:rsidR="00D66112" w:rsidRDefault="00000000">
      <w:pPr>
        <w:jc w:val="right"/>
      </w:pPr>
      <w:r>
        <w:t>Suresh Gyan Vihar University</w:t>
      </w:r>
    </w:p>
    <w:p w14:paraId="67FE89FF" w14:textId="77777777" w:rsidR="00D66112" w:rsidRDefault="00000000">
      <w:r>
        <w:br w:type="page"/>
      </w:r>
    </w:p>
    <w:p w14:paraId="2B00F819" w14:textId="77777777" w:rsidR="00D66112" w:rsidRDefault="00000000">
      <w:pPr>
        <w:jc w:val="center"/>
      </w:pPr>
      <w:r>
        <w:rPr>
          <w:rFonts w:ascii="Arial" w:hAnsi="Arial"/>
          <w:b/>
          <w:color w:val="003366"/>
          <w:sz w:val="36"/>
        </w:rPr>
        <w:lastRenderedPageBreak/>
        <w:t>ACKNOWLEDGMENTS</w:t>
      </w:r>
    </w:p>
    <w:p w14:paraId="5F3A963F" w14:textId="77777777" w:rsidR="00D66112" w:rsidRDefault="00D66112"/>
    <w:p w14:paraId="65A2CD72" w14:textId="77777777" w:rsidR="00D66112" w:rsidRDefault="00000000">
      <w:r>
        <w:t>I would like to express my sincere gratitude to all those who have contributed to the successful completion of this major project.</w:t>
      </w:r>
    </w:p>
    <w:p w14:paraId="31B07119" w14:textId="516CF1B2" w:rsidR="00D66112" w:rsidRDefault="00000000">
      <w:r>
        <w:t xml:space="preserve">First and foremost, I extend my heartfelt thanks to my project supervisor, </w:t>
      </w:r>
      <w:proofErr w:type="spellStart"/>
      <w:r w:rsidR="004303D7" w:rsidRPr="004303D7">
        <w:rPr>
          <w:b/>
          <w:bCs/>
        </w:rPr>
        <w:t>Mrs</w:t>
      </w:r>
      <w:proofErr w:type="spellEnd"/>
      <w:r w:rsidR="004303D7" w:rsidRPr="004303D7">
        <w:rPr>
          <w:b/>
          <w:bCs/>
        </w:rPr>
        <w:t xml:space="preserve"> Priyanka Gupta Mam</w:t>
      </w:r>
      <w:r>
        <w:t>, Assistant Professor, Department of Computer Science &amp; Engineering, Suresh Gyan Vihar University, for his invaluable guidance, continuous support, and constructive feedback throughout the project development. His expertise in web technologies and system design has been instrumental in shaping this project.</w:t>
      </w:r>
    </w:p>
    <w:p w14:paraId="58EF8806" w14:textId="1B436F61" w:rsidR="00D66112" w:rsidRDefault="00000000">
      <w:r>
        <w:t xml:space="preserve">I am deeply grateful to </w:t>
      </w:r>
      <w:r w:rsidRPr="004303D7">
        <w:rPr>
          <w:b/>
          <w:bCs/>
        </w:rPr>
        <w:t xml:space="preserve">Dr. </w:t>
      </w:r>
      <w:r w:rsidR="004303D7" w:rsidRPr="004303D7">
        <w:rPr>
          <w:b/>
          <w:bCs/>
        </w:rPr>
        <w:t>Sohit Agarwal sir</w:t>
      </w:r>
      <w:r>
        <w:t>, Head of Department, Computer Science &amp; Engineering, for providing the necessary resources and creating a conducive academic environment that enabled me to pursue this research.</w:t>
      </w:r>
    </w:p>
    <w:p w14:paraId="78423401" w14:textId="77777777" w:rsidR="00D66112" w:rsidRDefault="00000000">
      <w:r>
        <w:t>I would like to thank all the faculty members of the Department of Computer Science &amp; Engineering for their support and encouragement during my academic journey. Their teachings have laid the foundation for my understanding of computer science concepts.</w:t>
      </w:r>
    </w:p>
    <w:p w14:paraId="1ED204CC" w14:textId="77777777" w:rsidR="00D66112" w:rsidRDefault="00000000">
      <w:r>
        <w:t>I am thankful to the technical staff and laboratory assistants for their cooperation in providing access to the necessary hardware and software resources required for project development and testing.</w:t>
      </w:r>
    </w:p>
    <w:p w14:paraId="7A0ED874" w14:textId="77777777" w:rsidR="00D66112" w:rsidRDefault="00000000">
      <w:r>
        <w:t>I express my appreciation to my classmates and friends who participated in the usability testing and provided valuable feedback that helped improve the application's user experience.</w:t>
      </w:r>
    </w:p>
    <w:p w14:paraId="2692CBE2" w14:textId="77777777" w:rsidR="00D66112" w:rsidRDefault="00000000">
      <w:r>
        <w:t>Special thanks to my family for their unwavering support, patience, and encouragement throughout my academic journey. Their belief in my abilities has been a constant source of motivation.</w:t>
      </w:r>
    </w:p>
    <w:p w14:paraId="68A46CC0" w14:textId="77777777" w:rsidR="00D66112" w:rsidRDefault="00000000">
      <w:r>
        <w:t>Finally, I acknowledge the researchers and industry professionals whose work in the field of e-commerce, web scraping, and user experience design has provided the theoretical foundation for this project.</w:t>
      </w:r>
    </w:p>
    <w:p w14:paraId="06ECDED1" w14:textId="77777777" w:rsidR="00D66112" w:rsidRDefault="00D66112"/>
    <w:p w14:paraId="482C9BF7" w14:textId="77777777" w:rsidR="00D66112" w:rsidRDefault="00D66112"/>
    <w:p w14:paraId="72683ABA" w14:textId="77777777" w:rsidR="00D66112" w:rsidRDefault="00000000">
      <w:pPr>
        <w:jc w:val="right"/>
      </w:pPr>
      <w:r>
        <w:rPr>
          <w:b/>
        </w:rPr>
        <w:t>Abhinav Gaur</w:t>
      </w:r>
    </w:p>
    <w:p w14:paraId="23A1F645" w14:textId="77777777" w:rsidR="00D66112" w:rsidRDefault="00000000">
      <w:pPr>
        <w:jc w:val="right"/>
      </w:pPr>
      <w:r>
        <w:t>Student ID: 2245655</w:t>
      </w:r>
    </w:p>
    <w:p w14:paraId="177182EB" w14:textId="77777777" w:rsidR="00D66112" w:rsidRDefault="00000000">
      <w:pPr>
        <w:jc w:val="right"/>
      </w:pPr>
      <w:r>
        <w:t>B.Tech. CSE, VII Semester</w:t>
      </w:r>
    </w:p>
    <w:p w14:paraId="78B840A4" w14:textId="77777777" w:rsidR="00D66112" w:rsidRDefault="00000000">
      <w:r>
        <w:br w:type="page"/>
      </w:r>
    </w:p>
    <w:p w14:paraId="4F94DA86" w14:textId="77777777" w:rsidR="00D66112" w:rsidRDefault="00000000">
      <w:pPr>
        <w:jc w:val="center"/>
      </w:pPr>
      <w:r>
        <w:rPr>
          <w:rFonts w:ascii="Arial" w:hAnsi="Arial"/>
          <w:b/>
          <w:color w:val="003366"/>
          <w:sz w:val="36"/>
        </w:rPr>
        <w:lastRenderedPageBreak/>
        <w:t>TABLE OF CONTENTS</w:t>
      </w:r>
    </w:p>
    <w:p w14:paraId="1C9025C4" w14:textId="77777777" w:rsidR="00D66112" w:rsidRDefault="00D66112"/>
    <w:p w14:paraId="610596EF" w14:textId="77777777" w:rsidR="00D66112" w:rsidRDefault="00000000">
      <w:r>
        <w:t>Certificate.................................................</w:t>
      </w:r>
      <w:r>
        <w:rPr>
          <w:b/>
        </w:rPr>
        <w:t>i</w:t>
      </w:r>
    </w:p>
    <w:p w14:paraId="2E7C3AA6" w14:textId="77777777" w:rsidR="00D66112" w:rsidRDefault="00000000">
      <w:r>
        <w:t>Acknowledgments.............................................</w:t>
      </w:r>
      <w:r>
        <w:rPr>
          <w:b/>
        </w:rPr>
        <w:t>ii</w:t>
      </w:r>
    </w:p>
    <w:p w14:paraId="6EE2B464" w14:textId="77777777" w:rsidR="00D66112" w:rsidRDefault="00000000">
      <w:r>
        <w:t>Table of Contents...........................................</w:t>
      </w:r>
      <w:r>
        <w:rPr>
          <w:b/>
        </w:rPr>
        <w:t>iii</w:t>
      </w:r>
    </w:p>
    <w:p w14:paraId="0A2F421D" w14:textId="77777777" w:rsidR="00D66112" w:rsidRDefault="00000000">
      <w:r>
        <w:t>Abstract....................................................</w:t>
      </w:r>
      <w:r>
        <w:rPr>
          <w:b/>
        </w:rPr>
        <w:t>iv</w:t>
      </w:r>
    </w:p>
    <w:p w14:paraId="520807A9" w14:textId="77777777" w:rsidR="00D66112" w:rsidRDefault="00000000">
      <w:r>
        <w:t>1. Introduction.............................................</w:t>
      </w:r>
      <w:r>
        <w:rPr>
          <w:b/>
        </w:rPr>
        <w:t>1</w:t>
      </w:r>
    </w:p>
    <w:p w14:paraId="191AAFEB" w14:textId="77777777" w:rsidR="00D66112" w:rsidRDefault="00000000">
      <w:r>
        <w:t xml:space="preserve">   1.1 Background...........................................</w:t>
      </w:r>
      <w:r>
        <w:rPr>
          <w:b/>
        </w:rPr>
        <w:t>1</w:t>
      </w:r>
    </w:p>
    <w:p w14:paraId="2FDB95D3" w14:textId="77777777" w:rsidR="00D66112" w:rsidRDefault="00000000">
      <w:r>
        <w:t xml:space="preserve">   1.2 Problem Statement....................................</w:t>
      </w:r>
      <w:r>
        <w:rPr>
          <w:b/>
        </w:rPr>
        <w:t>3</w:t>
      </w:r>
    </w:p>
    <w:p w14:paraId="160F961F" w14:textId="77777777" w:rsidR="00D66112" w:rsidRDefault="00000000">
      <w:r>
        <w:t xml:space="preserve">   1.3 Objectives...........................................</w:t>
      </w:r>
      <w:r>
        <w:rPr>
          <w:b/>
        </w:rPr>
        <w:t>4</w:t>
      </w:r>
    </w:p>
    <w:p w14:paraId="6EFEEE43" w14:textId="77777777" w:rsidR="00D66112" w:rsidRDefault="00000000">
      <w:r>
        <w:t xml:space="preserve">   1.4 Scope................................................</w:t>
      </w:r>
      <w:r>
        <w:rPr>
          <w:b/>
        </w:rPr>
        <w:t>5</w:t>
      </w:r>
    </w:p>
    <w:p w14:paraId="450779B9" w14:textId="77777777" w:rsidR="00D66112" w:rsidRDefault="00000000">
      <w:r>
        <w:t>2. Literature Review........................................</w:t>
      </w:r>
      <w:r>
        <w:rPr>
          <w:b/>
        </w:rPr>
        <w:t>7</w:t>
      </w:r>
    </w:p>
    <w:p w14:paraId="4AD591F0" w14:textId="77777777" w:rsidR="00D66112" w:rsidRDefault="00000000">
      <w:r>
        <w:t xml:space="preserve">   2.1 Quick Commerce Analysis..............................</w:t>
      </w:r>
      <w:r>
        <w:rPr>
          <w:b/>
        </w:rPr>
        <w:t>7</w:t>
      </w:r>
    </w:p>
    <w:p w14:paraId="7E4C74F5" w14:textId="77777777" w:rsidR="00D66112" w:rsidRDefault="00000000">
      <w:r>
        <w:t xml:space="preserve">   2.2 Price Comparison Systems.............................</w:t>
      </w:r>
      <w:r>
        <w:rPr>
          <w:b/>
        </w:rPr>
        <w:t>9</w:t>
      </w:r>
    </w:p>
    <w:p w14:paraId="562FD3DD" w14:textId="77777777" w:rsidR="00D66112" w:rsidRDefault="00000000">
      <w:r>
        <w:t xml:space="preserve">   2.3 Web Technologies.....................................</w:t>
      </w:r>
      <w:r>
        <w:rPr>
          <w:b/>
        </w:rPr>
        <w:t>11</w:t>
      </w:r>
    </w:p>
    <w:p w14:paraId="03DF9EAE" w14:textId="77777777" w:rsidR="00D66112" w:rsidRDefault="00000000">
      <w:r>
        <w:t>3. System Requirements......................................</w:t>
      </w:r>
      <w:r>
        <w:rPr>
          <w:b/>
        </w:rPr>
        <w:t>13</w:t>
      </w:r>
    </w:p>
    <w:p w14:paraId="34D72113" w14:textId="77777777" w:rsidR="00D66112" w:rsidRDefault="00000000">
      <w:r>
        <w:t xml:space="preserve">   3.1 Functional Requirements..............................</w:t>
      </w:r>
      <w:r>
        <w:rPr>
          <w:b/>
        </w:rPr>
        <w:t>13</w:t>
      </w:r>
    </w:p>
    <w:p w14:paraId="3C1CA1A8" w14:textId="77777777" w:rsidR="00D66112" w:rsidRDefault="00000000">
      <w:r>
        <w:t xml:space="preserve">   3.2 Non-Functional Requirements..........................</w:t>
      </w:r>
      <w:r>
        <w:rPr>
          <w:b/>
        </w:rPr>
        <w:t>15</w:t>
      </w:r>
    </w:p>
    <w:p w14:paraId="31727602" w14:textId="77777777" w:rsidR="00D66112" w:rsidRDefault="00000000">
      <w:r>
        <w:t xml:space="preserve">   3.3 System Constraints...................................</w:t>
      </w:r>
      <w:r>
        <w:rPr>
          <w:b/>
        </w:rPr>
        <w:t>17</w:t>
      </w:r>
    </w:p>
    <w:p w14:paraId="0F260B9D" w14:textId="77777777" w:rsidR="00D66112" w:rsidRDefault="00000000">
      <w:r>
        <w:t>4. System Design............................................</w:t>
      </w:r>
      <w:r>
        <w:rPr>
          <w:b/>
        </w:rPr>
        <w:t>19</w:t>
      </w:r>
    </w:p>
    <w:p w14:paraId="41983431" w14:textId="77777777" w:rsidR="00D66112" w:rsidRDefault="00000000">
      <w:r>
        <w:t xml:space="preserve">   4.1 Architecture Design..................................</w:t>
      </w:r>
      <w:r>
        <w:rPr>
          <w:b/>
        </w:rPr>
        <w:t>19</w:t>
      </w:r>
    </w:p>
    <w:p w14:paraId="07171173" w14:textId="77777777" w:rsidR="00D66112" w:rsidRDefault="00000000">
      <w:r>
        <w:t xml:space="preserve">   4.2 Database Design......................................</w:t>
      </w:r>
      <w:r>
        <w:rPr>
          <w:b/>
        </w:rPr>
        <w:t>21</w:t>
      </w:r>
    </w:p>
    <w:p w14:paraId="1B050D7F" w14:textId="77777777" w:rsidR="00D66112" w:rsidRDefault="00000000">
      <w:r>
        <w:t xml:space="preserve">   4.3 UI/UX Design.........................................</w:t>
      </w:r>
      <w:r>
        <w:rPr>
          <w:b/>
        </w:rPr>
        <w:t>23</w:t>
      </w:r>
    </w:p>
    <w:p w14:paraId="2BE374C4" w14:textId="77777777" w:rsidR="00D66112" w:rsidRDefault="00000000">
      <w:r>
        <w:t>5. Implementation...........................................</w:t>
      </w:r>
      <w:r>
        <w:rPr>
          <w:b/>
        </w:rPr>
        <w:t>25</w:t>
      </w:r>
    </w:p>
    <w:p w14:paraId="50033C73" w14:textId="77777777" w:rsidR="00D66112" w:rsidRDefault="00000000">
      <w:r>
        <w:t xml:space="preserve">   5.1 Technology Stack.....................................</w:t>
      </w:r>
      <w:r>
        <w:rPr>
          <w:b/>
        </w:rPr>
        <w:t>25</w:t>
      </w:r>
    </w:p>
    <w:p w14:paraId="2732D8ED" w14:textId="77777777" w:rsidR="00D66112" w:rsidRDefault="00000000">
      <w:r>
        <w:t xml:space="preserve">   5.2 Frontend Development.................................</w:t>
      </w:r>
      <w:r>
        <w:rPr>
          <w:b/>
        </w:rPr>
        <w:t>27</w:t>
      </w:r>
    </w:p>
    <w:p w14:paraId="64B8CB12" w14:textId="77777777" w:rsidR="00D66112" w:rsidRDefault="00000000">
      <w:r>
        <w:t xml:space="preserve">   5.3 Backend Development..................................</w:t>
      </w:r>
      <w:r>
        <w:rPr>
          <w:b/>
        </w:rPr>
        <w:t>29</w:t>
      </w:r>
    </w:p>
    <w:p w14:paraId="20535C9D" w14:textId="77777777" w:rsidR="00D66112" w:rsidRDefault="00000000">
      <w:r>
        <w:t>6. Testing &amp; Evaluation.....................................</w:t>
      </w:r>
      <w:r>
        <w:rPr>
          <w:b/>
        </w:rPr>
        <w:t>31</w:t>
      </w:r>
    </w:p>
    <w:p w14:paraId="3914BC2A" w14:textId="77777777" w:rsidR="00D66112" w:rsidRDefault="00000000">
      <w:r>
        <w:t xml:space="preserve">   6.1 Testing Strategy.....................................</w:t>
      </w:r>
      <w:r>
        <w:rPr>
          <w:b/>
        </w:rPr>
        <w:t>31</w:t>
      </w:r>
    </w:p>
    <w:p w14:paraId="6B837BE2" w14:textId="77777777" w:rsidR="00D66112" w:rsidRDefault="00000000">
      <w:r>
        <w:lastRenderedPageBreak/>
        <w:t xml:space="preserve">   6.2 Performance Testing..................................</w:t>
      </w:r>
      <w:r>
        <w:rPr>
          <w:b/>
        </w:rPr>
        <w:t>33</w:t>
      </w:r>
    </w:p>
    <w:p w14:paraId="2E348B22" w14:textId="77777777" w:rsidR="00D66112" w:rsidRDefault="00000000">
      <w:r>
        <w:t xml:space="preserve">   6.3 User Testing.........................................</w:t>
      </w:r>
      <w:r>
        <w:rPr>
          <w:b/>
        </w:rPr>
        <w:t>35</w:t>
      </w:r>
    </w:p>
    <w:p w14:paraId="30CA5EE9" w14:textId="77777777" w:rsidR="00D66112" w:rsidRDefault="00000000">
      <w:r>
        <w:t>7. Results &amp; Discussion.....................................</w:t>
      </w:r>
      <w:r>
        <w:rPr>
          <w:b/>
        </w:rPr>
        <w:t>37</w:t>
      </w:r>
    </w:p>
    <w:p w14:paraId="5EA7D607" w14:textId="77777777" w:rsidR="00D66112" w:rsidRDefault="00000000">
      <w:r>
        <w:t xml:space="preserve">   7.1 System Performance...................................</w:t>
      </w:r>
      <w:r>
        <w:rPr>
          <w:b/>
        </w:rPr>
        <w:t>37</w:t>
      </w:r>
    </w:p>
    <w:p w14:paraId="67CAAC06" w14:textId="77777777" w:rsidR="00D66112" w:rsidRDefault="00000000">
      <w:r>
        <w:t xml:space="preserve">   7.2 User Feedback........................................</w:t>
      </w:r>
      <w:r>
        <w:rPr>
          <w:b/>
        </w:rPr>
        <w:t>38</w:t>
      </w:r>
    </w:p>
    <w:p w14:paraId="65364815" w14:textId="77777777" w:rsidR="00D66112" w:rsidRDefault="00000000">
      <w:r>
        <w:t>8. Conclusion &amp; Future Work.................................</w:t>
      </w:r>
      <w:r>
        <w:rPr>
          <w:b/>
        </w:rPr>
        <w:t>40</w:t>
      </w:r>
    </w:p>
    <w:p w14:paraId="6E7828AA" w14:textId="77777777" w:rsidR="00D66112" w:rsidRDefault="00000000">
      <w:r>
        <w:t xml:space="preserve">   8.1 Conclusion...........................................</w:t>
      </w:r>
      <w:r>
        <w:rPr>
          <w:b/>
        </w:rPr>
        <w:t>40</w:t>
      </w:r>
    </w:p>
    <w:p w14:paraId="12BCF633" w14:textId="77777777" w:rsidR="00D66112" w:rsidRDefault="00000000">
      <w:r>
        <w:t xml:space="preserve">   8.2 Future Enhancements..................................</w:t>
      </w:r>
      <w:r>
        <w:rPr>
          <w:b/>
        </w:rPr>
        <w:t>41</w:t>
      </w:r>
    </w:p>
    <w:p w14:paraId="763DC07D" w14:textId="77777777" w:rsidR="00D66112" w:rsidRDefault="00000000">
      <w:r>
        <w:t>References..................................................</w:t>
      </w:r>
      <w:r>
        <w:rPr>
          <w:b/>
        </w:rPr>
        <w:t>43</w:t>
      </w:r>
    </w:p>
    <w:p w14:paraId="3A0E83EE" w14:textId="77777777" w:rsidR="00D66112" w:rsidRDefault="00000000">
      <w:r>
        <w:t>Appendices..................................................</w:t>
      </w:r>
      <w:r>
        <w:rPr>
          <w:b/>
        </w:rPr>
        <w:t>45</w:t>
      </w:r>
    </w:p>
    <w:p w14:paraId="59E81980" w14:textId="77777777" w:rsidR="00D66112" w:rsidRDefault="00000000">
      <w:r>
        <w:br w:type="page"/>
      </w:r>
    </w:p>
    <w:p w14:paraId="38272DC0" w14:textId="77777777" w:rsidR="00D66112" w:rsidRDefault="00000000">
      <w:pPr>
        <w:jc w:val="center"/>
      </w:pPr>
      <w:r>
        <w:rPr>
          <w:rFonts w:ascii="Arial" w:hAnsi="Arial"/>
          <w:b/>
          <w:color w:val="003366"/>
          <w:sz w:val="36"/>
        </w:rPr>
        <w:lastRenderedPageBreak/>
        <w:t>ABSTRACT</w:t>
      </w:r>
    </w:p>
    <w:p w14:paraId="5212E7F4" w14:textId="77777777" w:rsidR="00D66112" w:rsidRDefault="00D66112"/>
    <w:p w14:paraId="3A59673D" w14:textId="77777777" w:rsidR="00D66112" w:rsidRDefault="00000000">
      <w:r>
        <w:t>The rapid growth of quick commerce in India has revolutionized grocery shopping, with platforms like Zepto, Blinkit, Swiggy Instamart, BigBasket, JioMart, and Flipkart Minutes promising delivery within 10-30 minutes. However, consumers face significant challenges in finding the best prices across these platforms due to dynamic pricing strategies, location-based variations, and frequent promotional campaigns.</w:t>
      </w:r>
    </w:p>
    <w:p w14:paraId="12DA62B5" w14:textId="360BA557" w:rsidR="00D66112" w:rsidRDefault="00000000">
      <w:r>
        <w:t>This project presents "</w:t>
      </w:r>
      <w:r w:rsidR="004303D7">
        <w:t>QMVP</w:t>
      </w:r>
      <w:r>
        <w:t>," a comprehensive web-based price comparison application designed specifically for the Indian quick commerce ecosystem. The system addresses the critical need for real-time price transparency by aggregating product information from major quick commerce platforms and presenting it in a unified, location-aware interface.</w:t>
      </w:r>
    </w:p>
    <w:p w14:paraId="5F098189" w14:textId="6BF0E4D2" w:rsidR="00D66112" w:rsidRDefault="004303D7">
      <w:r>
        <w:t>QMVP</w:t>
      </w:r>
      <w:r w:rsidR="00000000">
        <w:t xml:space="preserve"> utilizes modern web technologies including HTML5, CSS3, JavaScript, and responsive design principles to deliver </w:t>
      </w:r>
      <w:proofErr w:type="gramStart"/>
      <w:r w:rsidR="00000000">
        <w:t>an optimal</w:t>
      </w:r>
      <w:proofErr w:type="gramEnd"/>
      <w:r w:rsidR="00000000">
        <w:t xml:space="preserve"> user experience across devices. The application incorporates geolocation services to provide location-specific pricing, advanced search capabilities with autocomplete functionality, and intelligent filtering and sorting mechanisms.</w:t>
      </w:r>
    </w:p>
    <w:p w14:paraId="0ABB3F10" w14:textId="77777777" w:rsidR="00D66112" w:rsidRDefault="00000000">
      <w:r>
        <w:t>The project employs a client-side architecture for rapid prototyping and seamless user experience, with provisions for scaling to a microservices-based backend architecture for production deployment. Key features include automated product search across multiple platforms, real-time price comparison with visual indicators for the cheapest options, delivery time estimation, availability status tracking, and personalized favorites management.</w:t>
      </w:r>
    </w:p>
    <w:p w14:paraId="4C6EF791" w14:textId="77777777" w:rsidR="00D66112" w:rsidRDefault="00000000">
      <w:r>
        <w:t>Performance benchmarks demonstrate the system's efficiency with an average time-to-interactive of 2.8 seconds and API latency within acceptable limits. Usability testing with 10 participants yielded a System Usability Scale (SUS) score of 86, indicating excellent usability and user satisfaction. The application successfully identifies price differentials of 5-15% on daily staples across platforms, translating to significant monthly savings for households.</w:t>
      </w:r>
    </w:p>
    <w:p w14:paraId="581C5CB3" w14:textId="77777777" w:rsidR="00D66112" w:rsidRDefault="00000000">
      <w:r>
        <w:t>Legal compliance is ensured by scraping only publicly available data for academic purposes, adhering to fair use principles. The project contributes to the academic understanding of price comparison systems, location-based services, and user experience design in the context of emerging digital commerce models.</w:t>
      </w:r>
    </w:p>
    <w:p w14:paraId="531D35DD" w14:textId="77777777" w:rsidR="00D66112" w:rsidRDefault="00000000">
      <w:r>
        <w:t>Keywords: Quick Commerce, Price Comparison, Web Application, Location-based Services, User Experience Design, E-commerce, India.</w:t>
      </w:r>
    </w:p>
    <w:p w14:paraId="22A83C46" w14:textId="77777777" w:rsidR="00D66112" w:rsidRDefault="00000000">
      <w:r>
        <w:br w:type="page"/>
      </w:r>
    </w:p>
    <w:p w14:paraId="2B1D0CDE" w14:textId="77777777" w:rsidR="00D66112" w:rsidRDefault="00000000">
      <w:pPr>
        <w:spacing w:before="480" w:after="240"/>
      </w:pPr>
      <w:r>
        <w:rPr>
          <w:rFonts w:ascii="Arial" w:hAnsi="Arial"/>
          <w:b/>
          <w:color w:val="003366"/>
          <w:sz w:val="32"/>
        </w:rPr>
        <w:lastRenderedPageBreak/>
        <w:t>1. INTRODUCTION</w:t>
      </w:r>
    </w:p>
    <w:p w14:paraId="14836669" w14:textId="77777777" w:rsidR="00D66112" w:rsidRDefault="00000000">
      <w:pPr>
        <w:spacing w:before="360"/>
      </w:pPr>
      <w:r>
        <w:rPr>
          <w:rFonts w:ascii="Arial" w:hAnsi="Arial"/>
          <w:b/>
          <w:sz w:val="28"/>
        </w:rPr>
        <w:t>1.1 Background</w:t>
      </w:r>
    </w:p>
    <w:p w14:paraId="0FFC81BF" w14:textId="77777777" w:rsidR="00D66112" w:rsidRDefault="00000000">
      <w:r>
        <w:t>The Indian retail landscape has witnessed a paradigmatic transformation with the emergence of quick commerce, a revolutionary business model that promises ultra-fast delivery of groceries and essential items within 10-30 minutes. This sector has experienced exponential growth, with companies like Zepto, Blinkit (formerly Grofers), Swiggy Instamart, BigBasket, JioMart, and Flipkart Minutes collectively processing over 4 million orders daily as of 2025.</w:t>
      </w:r>
    </w:p>
    <w:p w14:paraId="650A2752" w14:textId="77777777" w:rsidR="00D66112" w:rsidRDefault="00000000">
      <w:r>
        <w:t>The quick commerce industry in India is valued at approximately $5.5 billion and is projected to reach $26 billion by 2030, driven by changing consumer behaviors, urbanization, and technological advancement. The COVID-19 pandemic accelerated the adoption of online grocery shopping, with consumers increasingly valuing convenience, speed, and contactless delivery options.</w:t>
      </w:r>
    </w:p>
    <w:p w14:paraId="519351B3" w14:textId="77777777" w:rsidR="00D66112" w:rsidRDefault="00000000">
      <w:r>
        <w:t>Key players in the Indian quick commerce ecosystem have adopted different strategies to capture market share. Zepto focuses on ultra-fast 10-minute deliveries with premium pricing, Blinkit leverages Zomato's logistics network for 15-minute deliveries, Swiggy Instamart integrates with the broader Swiggy ecosystem, BigBasket offers both quick and scheduled deliveries, JioMart utilizes Reliance's extensive retail infrastructure, and Flipkart Minutes builds on Flipkart's e-commerce expertise.</w:t>
      </w:r>
    </w:p>
    <w:p w14:paraId="1BB222DC" w14:textId="77777777" w:rsidR="00D66112" w:rsidRDefault="00000000">
      <w:r>
        <w:t>However, this competitive landscape has created a complex pricing environment where identical products may have significantly different prices across platforms. Factors influencing price variations include inventory management strategies, supplier relationships, promotional campaigns, location-based demand patterns, and dynamic pricing algorithms. Consumers often find themselves juggling multiple applications to find the best deals, leading to decision fatigue and suboptimal purchasing decisions.</w:t>
      </w:r>
    </w:p>
    <w:p w14:paraId="0401ECD1" w14:textId="77777777" w:rsidR="004303D7" w:rsidRDefault="004303D7">
      <w:pPr>
        <w:spacing w:before="360"/>
        <w:rPr>
          <w:rFonts w:ascii="Arial" w:hAnsi="Arial"/>
          <w:b/>
          <w:sz w:val="28"/>
        </w:rPr>
      </w:pPr>
    </w:p>
    <w:p w14:paraId="26740B27" w14:textId="77777777" w:rsidR="004303D7" w:rsidRDefault="004303D7">
      <w:pPr>
        <w:spacing w:before="360"/>
        <w:rPr>
          <w:rFonts w:ascii="Arial" w:hAnsi="Arial"/>
          <w:b/>
          <w:sz w:val="28"/>
        </w:rPr>
      </w:pPr>
    </w:p>
    <w:p w14:paraId="4890D622" w14:textId="77777777" w:rsidR="004303D7" w:rsidRDefault="004303D7">
      <w:pPr>
        <w:spacing w:before="360"/>
        <w:rPr>
          <w:rFonts w:ascii="Arial" w:hAnsi="Arial"/>
          <w:b/>
          <w:sz w:val="28"/>
        </w:rPr>
      </w:pPr>
    </w:p>
    <w:p w14:paraId="2BAE3FD0" w14:textId="77777777" w:rsidR="004303D7" w:rsidRDefault="004303D7">
      <w:pPr>
        <w:spacing w:before="360"/>
        <w:rPr>
          <w:rFonts w:ascii="Arial" w:hAnsi="Arial"/>
          <w:b/>
          <w:sz w:val="28"/>
        </w:rPr>
      </w:pPr>
    </w:p>
    <w:p w14:paraId="6FE07A7D" w14:textId="77777777" w:rsidR="004303D7" w:rsidRDefault="004303D7">
      <w:pPr>
        <w:spacing w:before="360"/>
        <w:rPr>
          <w:rFonts w:ascii="Arial" w:hAnsi="Arial"/>
          <w:b/>
          <w:sz w:val="28"/>
        </w:rPr>
      </w:pPr>
    </w:p>
    <w:p w14:paraId="42E1903B" w14:textId="77777777" w:rsidR="004303D7" w:rsidRDefault="004303D7">
      <w:pPr>
        <w:spacing w:before="360"/>
        <w:rPr>
          <w:rFonts w:ascii="Arial" w:hAnsi="Arial"/>
          <w:b/>
          <w:sz w:val="28"/>
        </w:rPr>
      </w:pPr>
    </w:p>
    <w:p w14:paraId="1BF01BCE" w14:textId="11C80E84" w:rsidR="00D66112" w:rsidRDefault="00000000">
      <w:pPr>
        <w:spacing w:before="360"/>
      </w:pPr>
      <w:r>
        <w:rPr>
          <w:rFonts w:ascii="Arial" w:hAnsi="Arial"/>
          <w:b/>
          <w:sz w:val="28"/>
        </w:rPr>
        <w:lastRenderedPageBreak/>
        <w:t>1.2 Problem Statement</w:t>
      </w:r>
    </w:p>
    <w:p w14:paraId="6567650E" w14:textId="77777777" w:rsidR="00D66112" w:rsidRDefault="00000000">
      <w:r>
        <w:t>The primary problem addressed by this project is the lack of a comprehensive, location-aware price comparison system for India's quick commerce ecosystem. Consumers currently face several critical challenges when trying to find the best prices for grocery items across multiple platforms.</w:t>
      </w:r>
    </w:p>
    <w:p w14:paraId="4A9CC545" w14:textId="77777777" w:rsidR="00D66112" w:rsidRDefault="00000000">
      <w:r>
        <w:t>Information fragmentation represents a significant barrier, as product prices, availability, and delivery information are scattered across multiple applications, requiring users to manually check each platform. This fragmentation leads to incomplete comparisons and suboptimal purchasing decisions, with consumers often missing better deals available on other platforms.</w:t>
      </w:r>
    </w:p>
    <w:p w14:paraId="7B48B337" w14:textId="77777777" w:rsidR="00D66112" w:rsidRDefault="00000000">
      <w:r>
        <w:t>Location-based pricing complexity adds another layer of difficulty. Quick commerce platforms implement location-specific pricing strategies based on local demand, supply chain costs, and competitive dynamics. A product may have different prices in different areas of the same city, making comparison even more complex for consumers.</w:t>
      </w:r>
    </w:p>
    <w:p w14:paraId="2F104C4D" w14:textId="77777777" w:rsidR="00D66112" w:rsidRDefault="00000000">
      <w:r>
        <w:t>Dynamic pricing challenges further complicate the situation, as prices fluctuate frequently based on demand patterns, inventory levels, promotional campaigns, and time of day. Manual comparison becomes ineffective due to the temporal nature of pricing information, with prices potentially changing between the time a consumer checks different platforms.</w:t>
      </w:r>
    </w:p>
    <w:p w14:paraId="1F4C019D" w14:textId="77777777" w:rsidR="00D66112" w:rsidRDefault="00000000">
      <w:r>
        <w:t>The absence of comprehensive comparison tools specifically designed for quick commerce platforms creates a significant market gap. Existing price comparison websites focus primarily on traditional e-commerce platforms and do not adequately address the unique characteristics of quick commerce, such as delivery time variations, inventory-based availability, and location-specific pricing.</w:t>
      </w:r>
    </w:p>
    <w:p w14:paraId="23F953FE" w14:textId="77777777" w:rsidR="004303D7" w:rsidRDefault="004303D7">
      <w:pPr>
        <w:spacing w:before="360"/>
        <w:rPr>
          <w:rFonts w:ascii="Arial" w:hAnsi="Arial"/>
          <w:b/>
          <w:sz w:val="28"/>
        </w:rPr>
      </w:pPr>
    </w:p>
    <w:p w14:paraId="46B1D599" w14:textId="77777777" w:rsidR="004303D7" w:rsidRDefault="004303D7">
      <w:pPr>
        <w:spacing w:before="360"/>
        <w:rPr>
          <w:rFonts w:ascii="Arial" w:hAnsi="Arial"/>
          <w:b/>
          <w:sz w:val="28"/>
        </w:rPr>
      </w:pPr>
    </w:p>
    <w:p w14:paraId="7EDD9983" w14:textId="77777777" w:rsidR="004303D7" w:rsidRDefault="004303D7">
      <w:pPr>
        <w:spacing w:before="360"/>
        <w:rPr>
          <w:rFonts w:ascii="Arial" w:hAnsi="Arial"/>
          <w:b/>
          <w:sz w:val="28"/>
        </w:rPr>
      </w:pPr>
    </w:p>
    <w:p w14:paraId="2C0BADD7" w14:textId="77777777" w:rsidR="004303D7" w:rsidRDefault="004303D7">
      <w:pPr>
        <w:spacing w:before="360"/>
        <w:rPr>
          <w:rFonts w:ascii="Arial" w:hAnsi="Arial"/>
          <w:b/>
          <w:sz w:val="28"/>
        </w:rPr>
      </w:pPr>
    </w:p>
    <w:p w14:paraId="704DCADA" w14:textId="77777777" w:rsidR="004303D7" w:rsidRDefault="004303D7">
      <w:pPr>
        <w:spacing w:before="360"/>
        <w:rPr>
          <w:rFonts w:ascii="Arial" w:hAnsi="Arial"/>
          <w:b/>
          <w:sz w:val="28"/>
        </w:rPr>
      </w:pPr>
    </w:p>
    <w:p w14:paraId="1342341E" w14:textId="77777777" w:rsidR="004303D7" w:rsidRDefault="004303D7">
      <w:pPr>
        <w:spacing w:before="360"/>
        <w:rPr>
          <w:rFonts w:ascii="Arial" w:hAnsi="Arial"/>
          <w:b/>
          <w:sz w:val="28"/>
        </w:rPr>
      </w:pPr>
    </w:p>
    <w:p w14:paraId="4AF11DDB" w14:textId="77777777" w:rsidR="004303D7" w:rsidRDefault="004303D7">
      <w:pPr>
        <w:spacing w:before="360"/>
        <w:rPr>
          <w:rFonts w:ascii="Arial" w:hAnsi="Arial"/>
          <w:b/>
          <w:sz w:val="28"/>
        </w:rPr>
      </w:pPr>
    </w:p>
    <w:p w14:paraId="41E69D21" w14:textId="6DD6225C" w:rsidR="00D66112" w:rsidRDefault="00000000">
      <w:pPr>
        <w:spacing w:before="360"/>
      </w:pPr>
      <w:r>
        <w:rPr>
          <w:rFonts w:ascii="Arial" w:hAnsi="Arial"/>
          <w:b/>
          <w:sz w:val="28"/>
        </w:rPr>
        <w:lastRenderedPageBreak/>
        <w:t>1.3 Objectives</w:t>
      </w:r>
    </w:p>
    <w:p w14:paraId="4726E490" w14:textId="77777777" w:rsidR="00D66112" w:rsidRDefault="00000000">
      <w:r>
        <w:t>The primary objective of this project is to develop a comprehensive, location-aware price comparison web application that addresses the identified challenges in the quick commerce ecosystem. This involves creating a functional system that aggregates real-time product information from multiple platforms and presents it in an intuitive, actionable format.</w:t>
      </w:r>
    </w:p>
    <w:p w14:paraId="3A1B3F88" w14:textId="77777777" w:rsidR="00D66112" w:rsidRDefault="00000000">
      <w:r>
        <w:t>Primary Objectives include developing a fully operational web-based price comparison application that successfully aggregates product information from at least six major quick commerce platforms: Zepto, Blinkit, Swiggy Instamart, BigBasket, JioMart, and Flipkart Minutes. The system must implement location-aware pricing through integration with geolocation services to detect user location automatically and provide location-specific price comparisons, with manual location override capabilities.</w:t>
      </w:r>
    </w:p>
    <w:p w14:paraId="4261085E" w14:textId="77777777" w:rsidR="00D66112" w:rsidRDefault="00000000">
      <w:r>
        <w:t>The application must provide real-time data aggregation capabilities, designing and implementing a system capable of fetching real-time or near-real-time product information including prices, availability, delivery times, and promotional offers from multiple platforms. A user-centric interface design is essential, creating an intuitive, responsive user interface that effectively presents comparative information with clear visual indicators for the best deals, fastest delivery, and product availability.</w:t>
      </w:r>
    </w:p>
    <w:p w14:paraId="1F8ACE53" w14:textId="77777777" w:rsidR="00D66112" w:rsidRDefault="00000000">
      <w:r>
        <w:t>Advanced search and filter capabilities must be implemented, including comprehensive search functionality with autocomplete, category-based browsing, and multiple filter options including price range, delivery time, and platform selection.</w:t>
      </w:r>
    </w:p>
    <w:p w14:paraId="2B1A0744" w14:textId="77777777" w:rsidR="00D66112" w:rsidRDefault="00000000">
      <w:r>
        <w:t>Secondary Objectives focus on performance optimization, ensuring the application loads within 3 seconds and provides search results within 5 seconds to maintain optimal user experience. The system must feature scalable architecture designed to support future expansion to additional platforms, product categories, and user base growth while ensuring legal compliance with all applicable laws and platform terms of service, particularly for academic use.</w:t>
      </w:r>
    </w:p>
    <w:p w14:paraId="20958FA0" w14:textId="77777777" w:rsidR="00D66112" w:rsidRDefault="00000000">
      <w:r>
        <w:br w:type="page"/>
      </w:r>
    </w:p>
    <w:p w14:paraId="24B3B163" w14:textId="77777777" w:rsidR="00D66112" w:rsidRDefault="00000000">
      <w:pPr>
        <w:spacing w:before="480" w:after="240"/>
      </w:pPr>
      <w:r>
        <w:rPr>
          <w:rFonts w:ascii="Arial" w:hAnsi="Arial"/>
          <w:b/>
          <w:color w:val="003366"/>
          <w:sz w:val="32"/>
        </w:rPr>
        <w:lastRenderedPageBreak/>
        <w:t>2. LITERATURE REVIEW</w:t>
      </w:r>
    </w:p>
    <w:p w14:paraId="1CA8E8A7" w14:textId="77777777" w:rsidR="00D66112" w:rsidRDefault="00000000">
      <w:pPr>
        <w:spacing w:before="360"/>
      </w:pPr>
      <w:r>
        <w:rPr>
          <w:rFonts w:ascii="Arial" w:hAnsi="Arial"/>
          <w:b/>
          <w:sz w:val="28"/>
        </w:rPr>
        <w:t>2.1 Quick Commerce Industry Analysis</w:t>
      </w:r>
    </w:p>
    <w:p w14:paraId="16F1FF4D" w14:textId="77777777" w:rsidR="00D66112" w:rsidRDefault="00000000">
      <w:r>
        <w:t>The quick commerce sector has emerged as one of the fastest-growing segments in India's digital economy. According to a report by Economic Times (2025), the sector has experienced unprecedented growth, with Blinkit, Instamart, and Zepto collectively gaining market share through strategic positioning and operational excellence.</w:t>
      </w:r>
    </w:p>
    <w:p w14:paraId="5CDBDC07" w14:textId="77777777" w:rsidR="00D66112" w:rsidRDefault="00000000">
      <w:r>
        <w:t>RedSeer Consulting's analysis indicates that the Indian quick commerce market is characterized by intense competition, with players differentiating themselves through delivery speed, product assortment, and pricing strategies. The study reveals that consumers are willing to pay a premium of 10-15% for faster delivery times, creating opportunities for value-based pricing models.</w:t>
      </w:r>
    </w:p>
    <w:p w14:paraId="7994D514" w14:textId="77777777" w:rsidR="00D66112" w:rsidRDefault="00000000">
      <w:r>
        <w:t>A comprehensive study by industry analysts examined the business models of leading quick commerce companies in India. The research identifies three primary strategies: ultra-fast delivery (10-15 minutes), competitive pricing with moderate speed (20-30 minutes), and integrated ecosystem approach leveraging existing customer bases. Each strategy presents different pricing implications and market positioning opportunities.</w:t>
      </w:r>
    </w:p>
    <w:p w14:paraId="5DBF469E" w14:textId="77777777" w:rsidR="00D66112" w:rsidRDefault="00000000">
      <w:r>
        <w:t>The market dynamics are further complicated by location-specific factors. Research indicates that quick commerce price comparison tools are changing consumer behavior, forcing platforms to focus on service quality and operational efficiency rather than relying solely on brand loyalty.</w:t>
      </w:r>
    </w:p>
    <w:p w14:paraId="3DAE8BA9" w14:textId="77777777" w:rsidR="004303D7" w:rsidRDefault="004303D7">
      <w:pPr>
        <w:spacing w:before="360"/>
        <w:rPr>
          <w:rFonts w:ascii="Arial" w:hAnsi="Arial"/>
          <w:b/>
          <w:sz w:val="28"/>
        </w:rPr>
      </w:pPr>
    </w:p>
    <w:p w14:paraId="20BF9D51" w14:textId="77777777" w:rsidR="004303D7" w:rsidRDefault="004303D7">
      <w:pPr>
        <w:spacing w:before="360"/>
        <w:rPr>
          <w:rFonts w:ascii="Arial" w:hAnsi="Arial"/>
          <w:b/>
          <w:sz w:val="28"/>
        </w:rPr>
      </w:pPr>
    </w:p>
    <w:p w14:paraId="78003CCA" w14:textId="77777777" w:rsidR="004303D7" w:rsidRDefault="004303D7">
      <w:pPr>
        <w:spacing w:before="360"/>
        <w:rPr>
          <w:rFonts w:ascii="Arial" w:hAnsi="Arial"/>
          <w:b/>
          <w:sz w:val="28"/>
        </w:rPr>
      </w:pPr>
    </w:p>
    <w:p w14:paraId="0A952748" w14:textId="77777777" w:rsidR="004303D7" w:rsidRDefault="004303D7">
      <w:pPr>
        <w:spacing w:before="360"/>
        <w:rPr>
          <w:rFonts w:ascii="Arial" w:hAnsi="Arial"/>
          <w:b/>
          <w:sz w:val="28"/>
        </w:rPr>
      </w:pPr>
    </w:p>
    <w:p w14:paraId="7780A53C" w14:textId="77777777" w:rsidR="004303D7" w:rsidRDefault="004303D7">
      <w:pPr>
        <w:spacing w:before="360"/>
        <w:rPr>
          <w:rFonts w:ascii="Arial" w:hAnsi="Arial"/>
          <w:b/>
          <w:sz w:val="28"/>
        </w:rPr>
      </w:pPr>
    </w:p>
    <w:p w14:paraId="1AAB318D" w14:textId="77777777" w:rsidR="004303D7" w:rsidRDefault="004303D7">
      <w:pPr>
        <w:spacing w:before="360"/>
        <w:rPr>
          <w:rFonts w:ascii="Arial" w:hAnsi="Arial"/>
          <w:b/>
          <w:sz w:val="28"/>
        </w:rPr>
      </w:pPr>
    </w:p>
    <w:p w14:paraId="6004303D" w14:textId="77777777" w:rsidR="004303D7" w:rsidRDefault="004303D7">
      <w:pPr>
        <w:spacing w:before="360"/>
        <w:rPr>
          <w:rFonts w:ascii="Arial" w:hAnsi="Arial"/>
          <w:b/>
          <w:sz w:val="28"/>
        </w:rPr>
      </w:pPr>
    </w:p>
    <w:p w14:paraId="03438779" w14:textId="77777777" w:rsidR="004303D7" w:rsidRDefault="004303D7">
      <w:pPr>
        <w:spacing w:before="360"/>
        <w:rPr>
          <w:rFonts w:ascii="Arial" w:hAnsi="Arial"/>
          <w:b/>
          <w:sz w:val="28"/>
        </w:rPr>
      </w:pPr>
    </w:p>
    <w:p w14:paraId="0E04FA09" w14:textId="1BBB80A9" w:rsidR="00D66112" w:rsidRDefault="00000000">
      <w:pPr>
        <w:spacing w:before="360"/>
      </w:pPr>
      <w:r>
        <w:rPr>
          <w:rFonts w:ascii="Arial" w:hAnsi="Arial"/>
          <w:b/>
          <w:sz w:val="28"/>
        </w:rPr>
        <w:t>2.2 Price Comparison Systems</w:t>
      </w:r>
    </w:p>
    <w:p w14:paraId="6FF8EE8D" w14:textId="77777777" w:rsidR="00D66112" w:rsidRDefault="00000000">
      <w:r>
        <w:t>Price comparison systems have been extensively researched in the context of traditional e-commerce. Various researchers have developed comprehensive frameworks for e-commerce price comparison, focusing on data extraction methodologies, price normalization techniques, and user interface design principles. Their work provides foundational concepts applicable to quick commerce but does not address location-specific pricing challenges.</w:t>
      </w:r>
    </w:p>
    <w:p w14:paraId="3BE49BC5" w14:textId="77777777" w:rsidR="00D66112" w:rsidRDefault="00000000">
      <w:r>
        <w:t>The emergence of specialized grocery price comparison tools has been documented by several researchers. Academic studies have created comparative analysis tools for online grocery platforms, highlighting the challenges of handling dynamic pricing, promotional offers, and availability variations across platforms.</w:t>
      </w:r>
    </w:p>
    <w:p w14:paraId="4C38BAD8" w14:textId="77777777" w:rsidR="00D66112" w:rsidRDefault="00000000">
      <w:r>
        <w:t>Real-time price monitoring systems for food delivery applications present algorithms for handling frequently changing prices and inventory levels. This research introduces concepts of price volatility measurement and optimal update frequency that are directly applicable to quick commerce scenarios.</w:t>
      </w:r>
    </w:p>
    <w:p w14:paraId="3764C7FC" w14:textId="77777777" w:rsidR="00D66112" w:rsidRDefault="00000000">
      <w:r>
        <w:t>Technical implementation insights demonstrate methodologies for extracting structured data from e-commerce platforms while respecting rate limits and terms of service. This research includes comparative analysis of different scraping technologies and their effectiveness for various platform architectures.</w:t>
      </w:r>
    </w:p>
    <w:p w14:paraId="3058EE62" w14:textId="77777777" w:rsidR="00D66112" w:rsidRDefault="00000000">
      <w:r>
        <w:br w:type="page"/>
      </w:r>
    </w:p>
    <w:p w14:paraId="5EBDE54A" w14:textId="77777777" w:rsidR="00D66112" w:rsidRDefault="00000000">
      <w:pPr>
        <w:spacing w:before="480" w:after="240"/>
      </w:pPr>
      <w:r>
        <w:rPr>
          <w:rFonts w:ascii="Arial" w:hAnsi="Arial"/>
          <w:b/>
          <w:color w:val="003366"/>
          <w:sz w:val="32"/>
        </w:rPr>
        <w:lastRenderedPageBreak/>
        <w:t>3. SYSTEM REQUIREMENTS SPECIFICATION</w:t>
      </w:r>
    </w:p>
    <w:p w14:paraId="361230DC" w14:textId="77777777" w:rsidR="00D66112" w:rsidRDefault="00000000">
      <w:pPr>
        <w:spacing w:before="360"/>
      </w:pPr>
      <w:r>
        <w:rPr>
          <w:rFonts w:ascii="Arial" w:hAnsi="Arial"/>
          <w:b/>
          <w:sz w:val="28"/>
        </w:rPr>
        <w:t>3.1 Functional Requirements</w:t>
      </w:r>
    </w:p>
    <w:p w14:paraId="72E92DC1" w14:textId="44EAF96C" w:rsidR="00D66112" w:rsidRDefault="00000000">
      <w:r>
        <w:t xml:space="preserve">The functional requirements of the </w:t>
      </w:r>
      <w:r w:rsidR="004303D7">
        <w:t>QMVP</w:t>
      </w:r>
      <w:r>
        <w:t xml:space="preserve"> system define what the system must do to satisfy user needs and business objectives. These requirements have been systematically identified through user research, market analysis, and stakeholder consultation.</w:t>
      </w:r>
    </w:p>
    <w:p w14:paraId="768D2A0A" w14:textId="77777777" w:rsidR="00D66112" w:rsidRDefault="00000000">
      <w:r>
        <w:t>FR-1: Product Search and Discovery</w:t>
      </w:r>
      <w:r>
        <w:br/>
        <w:t>The system shall provide comprehensive product search capabilities including keyword-based search with autocomplete suggestions, category-based browsing with hierarchical navigation, advanced search filters including brand, price range, and product attributes, search history and popular searches functionality, and fuzzy search capabilities to handle spelling variations and synonyms.</w:t>
      </w:r>
    </w:p>
    <w:p w14:paraId="2092B540" w14:textId="77777777" w:rsidR="00D66112" w:rsidRDefault="00000000">
      <w:r>
        <w:t>FR-2: Location Management</w:t>
      </w:r>
      <w:r>
        <w:br/>
        <w:t>The system shall implement robust location handling including automatic location detection using browser geolocation API, manual location input with address validation, location-based service area verification, support for multiple saved locations per user session, and graceful handling of location permission denied scenarios.</w:t>
      </w:r>
    </w:p>
    <w:p w14:paraId="37401637" w14:textId="77777777" w:rsidR="00D66112" w:rsidRDefault="00000000">
      <w:r>
        <w:t>FR-3: Multi-Platform Price Aggregation</w:t>
      </w:r>
      <w:r>
        <w:br/>
        <w:t>The system shall aggregate product information from multiple platforms including real-time price fetching from Zepto, Blinkit, Swiggy Instamart, BigBasket, JioMart, and Flipkart Minutes, availability status tracking across all platforms, delivery time estimation based on location and platform capabilities, promotional offer and discount information extraction, and price history tracking for trend analysis.</w:t>
      </w:r>
    </w:p>
    <w:p w14:paraId="30A11E23" w14:textId="77777777" w:rsidR="00D66112" w:rsidRDefault="00000000">
      <w:r>
        <w:t>FR-4: Comparative Analysis and Presentation</w:t>
      </w:r>
      <w:r>
        <w:br/>
        <w:t>The system shall present comparative information effectively through side-by-side price comparison with visual indicators for best deals, sorting options by price, delivery time, platform rating, and availability, filtering capabilities by price range, delivery time, and specific platforms, highlighting of cheapest option with prominent visual cues, and display of savings amount and percentage compared to highest price.</w:t>
      </w:r>
    </w:p>
    <w:p w14:paraId="2E006418" w14:textId="77777777" w:rsidR="004303D7" w:rsidRDefault="004303D7">
      <w:pPr>
        <w:spacing w:before="360"/>
        <w:rPr>
          <w:rFonts w:ascii="Arial" w:hAnsi="Arial"/>
          <w:b/>
          <w:sz w:val="28"/>
        </w:rPr>
      </w:pPr>
    </w:p>
    <w:p w14:paraId="61925701" w14:textId="77777777" w:rsidR="004303D7" w:rsidRDefault="004303D7">
      <w:pPr>
        <w:spacing w:before="360"/>
        <w:rPr>
          <w:rFonts w:ascii="Arial" w:hAnsi="Arial"/>
          <w:b/>
          <w:sz w:val="28"/>
        </w:rPr>
      </w:pPr>
    </w:p>
    <w:p w14:paraId="6E059381" w14:textId="77777777" w:rsidR="004303D7" w:rsidRDefault="004303D7">
      <w:pPr>
        <w:spacing w:before="360"/>
        <w:rPr>
          <w:rFonts w:ascii="Arial" w:hAnsi="Arial"/>
          <w:b/>
          <w:sz w:val="28"/>
        </w:rPr>
      </w:pPr>
    </w:p>
    <w:p w14:paraId="6F5F2967" w14:textId="77777777" w:rsidR="004303D7" w:rsidRDefault="004303D7">
      <w:pPr>
        <w:spacing w:before="360"/>
        <w:rPr>
          <w:rFonts w:ascii="Arial" w:hAnsi="Arial"/>
          <w:b/>
          <w:sz w:val="28"/>
        </w:rPr>
      </w:pPr>
    </w:p>
    <w:p w14:paraId="300DFC9B" w14:textId="66F8BC5D" w:rsidR="00D66112" w:rsidRDefault="00000000">
      <w:pPr>
        <w:spacing w:before="360"/>
      </w:pPr>
      <w:r>
        <w:rPr>
          <w:rFonts w:ascii="Arial" w:hAnsi="Arial"/>
          <w:b/>
          <w:sz w:val="28"/>
        </w:rPr>
        <w:lastRenderedPageBreak/>
        <w:t>3.2 Non-Functional Requirements</w:t>
      </w:r>
    </w:p>
    <w:p w14:paraId="23A0A29F" w14:textId="211F1242" w:rsidR="00D66112" w:rsidRDefault="00000000">
      <w:r>
        <w:t xml:space="preserve">Non-functional requirements define the quality attributes and constraints that the </w:t>
      </w:r>
      <w:r w:rsidR="004303D7">
        <w:t>QMVP</w:t>
      </w:r>
      <w:r>
        <w:t xml:space="preserve"> system must satisfy to ensure optimal user experience and system reliability.</w:t>
      </w:r>
    </w:p>
    <w:p w14:paraId="648B7F35" w14:textId="77777777" w:rsidR="00D66112" w:rsidRDefault="00000000">
      <w:r>
        <w:t>Performance Requirements include page load time with initial page load completing within 3 seconds on standard broadband connections, search response time with product search results displayed within 5 seconds of query submission, concurrent user support for minimum 100 concurrent users without performance degradation, data refresh rate with price information updated at least every 15 minutes for high-volatility products, and memory usage with client-side application not exceeding 50MB of browser memory usage.</w:t>
      </w:r>
    </w:p>
    <w:p w14:paraId="569BFF1A" w14:textId="77777777" w:rsidR="00D66112" w:rsidRDefault="00000000">
      <w:r>
        <w:t>Reliability Requirements encompass system availability of 99% uptime during normal operating conditions, error handling with graceful degradation when individual platforms are unavailable, data accuracy with price information maintained within 2% variance from source platforms, backup mechanisms with automatic failover to cached data when real-time data is unavailable, and recovery time with system recovery from failures not exceeding 5 minutes.</w:t>
      </w:r>
    </w:p>
    <w:p w14:paraId="39966309" w14:textId="77777777" w:rsidR="00D66112" w:rsidRDefault="00000000">
      <w:r>
        <w:t>Usability Requirements include learning curve with new users able to complete basic price comparison within 2 minutes, accessibility compliance with WCAG 2.1 Level AA guidelines, mobile responsiveness with full functionality on devices from 320px to 2560px screen sizes, browser compatibility supporting Chrome 90+, Firefox 85+, Safari 14+, and Edge 90+, and user interface consistency with uniform design patterns across all application screens.</w:t>
      </w:r>
    </w:p>
    <w:p w14:paraId="59621AE6" w14:textId="77777777" w:rsidR="00D66112" w:rsidRDefault="00000000">
      <w:r>
        <w:t>Security Requirements involve data transmission with all data exchanges using HTTPS encryption, input validation with all user inputs validated and sanitized to prevent injection attacks, privacy protection with no personal information storage without explicit user consent, session management with secure session handling and appropriate timeout mechanisms, and cross-origin security with proper CORS policy implementation for API access.</w:t>
      </w:r>
    </w:p>
    <w:p w14:paraId="23AEC019" w14:textId="77777777" w:rsidR="00D66112" w:rsidRDefault="00000000">
      <w:r>
        <w:br w:type="page"/>
      </w:r>
    </w:p>
    <w:p w14:paraId="020C510F" w14:textId="77777777" w:rsidR="00D66112" w:rsidRDefault="00000000">
      <w:pPr>
        <w:spacing w:before="480" w:after="240"/>
      </w:pPr>
      <w:r>
        <w:rPr>
          <w:rFonts w:ascii="Arial" w:hAnsi="Arial"/>
          <w:b/>
          <w:color w:val="003366"/>
          <w:sz w:val="32"/>
        </w:rPr>
        <w:lastRenderedPageBreak/>
        <w:t>4. SYSTEM ANALYSIS AND DESIGN</w:t>
      </w:r>
    </w:p>
    <w:p w14:paraId="2D8E54FD" w14:textId="77777777" w:rsidR="00D66112" w:rsidRDefault="00000000">
      <w:pPr>
        <w:spacing w:before="360"/>
      </w:pPr>
      <w:r>
        <w:rPr>
          <w:rFonts w:ascii="Arial" w:hAnsi="Arial"/>
          <w:b/>
          <w:sz w:val="28"/>
        </w:rPr>
        <w:t>4.1 System Architecture</w:t>
      </w:r>
    </w:p>
    <w:p w14:paraId="485F2BA7" w14:textId="2EA27756" w:rsidR="00D66112" w:rsidRDefault="00000000">
      <w:r>
        <w:t xml:space="preserve">The </w:t>
      </w:r>
      <w:r w:rsidR="004303D7">
        <w:t>QMVP</w:t>
      </w:r>
      <w:r>
        <w:t xml:space="preserve"> system architecture follows a modular, scalable design that separates concerns and enables future enhancements. The architecture is designed to handle the unique challenges of quick commerce price comparison while maintaining optimal performance and user experience.</w:t>
      </w:r>
    </w:p>
    <w:p w14:paraId="061A89ED" w14:textId="77777777" w:rsidR="00D66112" w:rsidRDefault="00000000">
      <w:r>
        <w:t>The system employs a multi-tier architecture comprising presentation layer, business logic layer, data access layer, and external service integration layer. This separation enables independent scaling, maintenance, and testing of different system components.</w:t>
      </w:r>
    </w:p>
    <w:p w14:paraId="4329FDEC" w14:textId="77777777" w:rsidR="00D66112" w:rsidRDefault="00000000">
      <w:r>
        <w:t>Presentation Layer consists of a responsive web application built using modern JavaScript, HTML5, and CSS3. The layer implements the Model-View-Controller (MVC) pattern to separate user interface logic from business logic. Key components include user interface components for reusable UI elements for search, comparison, and navigation, state management with centralized application state, routing management for client-side routing and single-page application experience, event handling for user interaction and form validation, and responsive design system with adaptive layouts for different screen sizes.</w:t>
      </w:r>
    </w:p>
    <w:p w14:paraId="3CFF22BF" w14:textId="77777777" w:rsidR="00D66112" w:rsidRDefault="00000000">
      <w:r>
        <w:t>Business Logic Layer contains the core application logic for price comparison, data processing, and user preference management. This layer is designed to be platform-agnostic and includes search engine with advanced search algorithms and fuzzy matching, comparison engine with multi-criteria comparison algorithms considering price, delivery time, and availability, location service for geolocation processing and service area validation, filter and sort engine for dynamic filtering and sorting based on user preferences, and data validation for input validation and sanitization for security.</w:t>
      </w:r>
    </w:p>
    <w:p w14:paraId="22E4D553" w14:textId="77777777" w:rsidR="00D66112" w:rsidRDefault="00000000">
      <w:r>
        <w:t>Data Access Layer manages all interactions with data storage systems, including caching strategies and data persistence. Components include cache management for intelligent caching of frequently accessed product data, API client layer with standardized interfaces for external platform communication, data transformation for normalization of data from different platforms into common schema, offline storage using browser-based storage for user preferences and cached data, and error handling with robust error handling and retry mechanisms.</w:t>
      </w:r>
    </w:p>
    <w:p w14:paraId="7570DAC8" w14:textId="77777777" w:rsidR="004303D7" w:rsidRDefault="004303D7">
      <w:pPr>
        <w:spacing w:before="360"/>
        <w:rPr>
          <w:rFonts w:ascii="Arial" w:hAnsi="Arial"/>
          <w:b/>
          <w:sz w:val="28"/>
        </w:rPr>
      </w:pPr>
    </w:p>
    <w:p w14:paraId="051343AC" w14:textId="77777777" w:rsidR="004303D7" w:rsidRDefault="004303D7">
      <w:pPr>
        <w:spacing w:before="360"/>
        <w:rPr>
          <w:rFonts w:ascii="Arial" w:hAnsi="Arial"/>
          <w:b/>
          <w:sz w:val="28"/>
        </w:rPr>
      </w:pPr>
    </w:p>
    <w:p w14:paraId="6102D02A" w14:textId="77777777" w:rsidR="004303D7" w:rsidRDefault="004303D7">
      <w:pPr>
        <w:spacing w:before="360"/>
        <w:rPr>
          <w:rFonts w:ascii="Arial" w:hAnsi="Arial"/>
          <w:b/>
          <w:sz w:val="28"/>
        </w:rPr>
      </w:pPr>
    </w:p>
    <w:p w14:paraId="3FD8A61F" w14:textId="4F17D994" w:rsidR="00D66112" w:rsidRDefault="00000000">
      <w:pPr>
        <w:spacing w:before="360"/>
      </w:pPr>
      <w:r>
        <w:rPr>
          <w:rFonts w:ascii="Arial" w:hAnsi="Arial"/>
          <w:b/>
          <w:sz w:val="28"/>
        </w:rPr>
        <w:lastRenderedPageBreak/>
        <w:t>4.2 Database Design</w:t>
      </w:r>
    </w:p>
    <w:p w14:paraId="7569CC59" w14:textId="1CE23AD0" w:rsidR="00D66112" w:rsidRDefault="00000000">
      <w:r>
        <w:t xml:space="preserve">The database design for </w:t>
      </w:r>
      <w:r w:rsidR="004303D7">
        <w:t>QMVP</w:t>
      </w:r>
      <w:r>
        <w:t xml:space="preserve"> prioritizes flexibility, performance, and scalability while accommodating the dynamic nature of quick commerce data. The design uses a document-based approach with MongoDB as the primary database system.</w:t>
      </w:r>
    </w:p>
    <w:p w14:paraId="76D17168" w14:textId="77777777" w:rsidR="00D66112" w:rsidRDefault="00000000">
      <w:r>
        <w:t>Products Collection stores normalized product information across all platforms with fields including product identifier, name, category, subcategory, brand, description, image URL, packaging unit, searchable keywords, creation and update timestamps, and status indicators. This structure ensures consistent product representation across different platforms while maintaining flexibility for varying product attributes.</w:t>
      </w:r>
    </w:p>
    <w:p w14:paraId="5BF8A561" w14:textId="77777777" w:rsidR="00D66112" w:rsidRDefault="00000000">
      <w:r>
        <w:t>Platforms Collection maintains platform information and configuration including platform identifier, name, logo URL, base URL, API endpoints for search and product details, scraping configuration with CSS selectors for price, availability, and delivery time, rate limiting parameters, supported delivery areas with pincode lists, and platform status indicators.</w:t>
      </w:r>
    </w:p>
    <w:p w14:paraId="6CED6B27" w14:textId="77777777" w:rsidR="00D66112" w:rsidRDefault="00000000">
      <w:r>
        <w:t>Prices Collection manages real-time and historical pricing data with comprehensive information including product and platform references, location data with pincode, city, and state, current and original pricing, discount percentages, availability status, delivery time estimates, special offers, timestamps, data source indicators, and confidence scores for data quality assessment.</w:t>
      </w:r>
    </w:p>
    <w:p w14:paraId="6B34AD1A" w14:textId="77777777" w:rsidR="00D66112" w:rsidRDefault="00000000">
      <w:r>
        <w:t>Database indexing strategy includes primary indexes on frequently queried fields to ensure optimal performance. Products collection uses compound index on name, category, and brand. Prices collection employs compound index on product ID, platform ID, location pincode, and timestamp. Platforms collection indexes on platform ID and status. Additional indexes support search analytics and user session management.</w:t>
      </w:r>
    </w:p>
    <w:p w14:paraId="5EE1BB0D" w14:textId="77777777" w:rsidR="00D66112" w:rsidRDefault="00000000">
      <w:r>
        <w:t>Data retention policy manages database growth and maintains performance through detailed price data retention for 30 days with aggregated data for 1 year, user session automatic expiration after 24 hours of inactivity, search analytics retention for 90 days for optimization analysis, and product data permanent retention with soft deletion for inactive products.</w:t>
      </w:r>
    </w:p>
    <w:p w14:paraId="14D1BE43" w14:textId="77777777" w:rsidR="00D66112" w:rsidRDefault="00000000">
      <w:r>
        <w:br w:type="page"/>
      </w:r>
    </w:p>
    <w:p w14:paraId="4D7CD054" w14:textId="77777777" w:rsidR="00D66112" w:rsidRDefault="00000000">
      <w:pPr>
        <w:spacing w:before="480" w:after="240"/>
      </w:pPr>
      <w:r>
        <w:rPr>
          <w:rFonts w:ascii="Arial" w:hAnsi="Arial"/>
          <w:b/>
          <w:color w:val="003366"/>
          <w:sz w:val="32"/>
        </w:rPr>
        <w:lastRenderedPageBreak/>
        <w:t>5. IMPLEMENTATION</w:t>
      </w:r>
    </w:p>
    <w:p w14:paraId="48510500" w14:textId="77777777" w:rsidR="00D66112" w:rsidRDefault="00000000">
      <w:pPr>
        <w:spacing w:before="360"/>
      </w:pPr>
      <w:r>
        <w:rPr>
          <w:rFonts w:ascii="Arial" w:hAnsi="Arial"/>
          <w:b/>
          <w:sz w:val="28"/>
        </w:rPr>
        <w:t>5.1 Technology Stack</w:t>
      </w:r>
    </w:p>
    <w:p w14:paraId="6739ACB6" w14:textId="78B199F6" w:rsidR="00D66112" w:rsidRDefault="00000000">
      <w:r>
        <w:t xml:space="preserve">The technology stack for </w:t>
      </w:r>
      <w:r w:rsidR="004303D7">
        <w:t>QMVP</w:t>
      </w:r>
      <w:r>
        <w:t xml:space="preserve"> is carefully selected to ensure optimal performance, maintainability, and user experience while accommodating the project's academic constraints and future scalability requirements.</w:t>
      </w:r>
    </w:p>
    <w:p w14:paraId="2AA3A88C" w14:textId="77777777" w:rsidR="00D66112" w:rsidRDefault="00000000">
      <w:r>
        <w:t>Frontend Technologies utilize HTML5 as the structural foundation with semantic markup elements that enhance accessibility and SEO. Key features include semantic elements, form input types for better mobile experience, local storage APIs for user preferences, geolocation API for location services, and progressive web app manifest support.</w:t>
      </w:r>
    </w:p>
    <w:p w14:paraId="6385C1F2" w14:textId="77777777" w:rsidR="00D66112" w:rsidRDefault="00000000">
      <w:r>
        <w:t>CSS3 enables responsive design and sophisticated visual effects through Flexbox and CSS Grid for layout management, CSS Custom Properties for consistent theming, media queries for responsive breakpoints, CSS animations and transitions for enhanced UX, and CSS modules for component-scoped styling.</w:t>
      </w:r>
    </w:p>
    <w:p w14:paraId="1D6E5EDF" w14:textId="77777777" w:rsidR="00D66112" w:rsidRDefault="00000000">
      <w:r>
        <w:t>JavaScript ES6+ provides interactive functionality with arrow functions and destructuring for clean code, promises and async/await for asynchronous operations, modules for code organization and reusability, template literals for dynamic content generation, and Fetch API for HTTP requests to external services.</w:t>
      </w:r>
    </w:p>
    <w:p w14:paraId="2E3A5174" w14:textId="77777777" w:rsidR="00D66112" w:rsidRDefault="00000000">
      <w:r>
        <w:t>Backend Technologies employ Node.js as the primary runtime environment for JavaScript consistency across frontend and backend, excellent performance for I/O-intensive operations, large ecosystem of npm packages, strong community support and documentation, and native JSON handling for API development.</w:t>
      </w:r>
    </w:p>
    <w:p w14:paraId="0E538AB6" w14:textId="77777777" w:rsidR="00D66112" w:rsidRDefault="00000000">
      <w:r>
        <w:t>Express.js provides the web application framework with minimalist and flexible architecture, robust routing and middleware system, template engine support for server-side rendering, extensive middleware ecosystem, and easy integration with authentication systems.</w:t>
      </w:r>
    </w:p>
    <w:p w14:paraId="35FD2B1B" w14:textId="77777777" w:rsidR="00D66112" w:rsidRDefault="00000000">
      <w:r>
        <w:t>Database Technologies use MongoDB as the primary database for flexible schema design for varying product data, native JSON document storage, horizontal scaling capabilities, strong query performance for complex searches, and easy integration with Node.js applications.</w:t>
      </w:r>
    </w:p>
    <w:p w14:paraId="4C6B6D1F" w14:textId="77777777" w:rsidR="00D66112" w:rsidRDefault="00000000">
      <w:r>
        <w:t>Redis serves as the caching layer providing sub-millisecond response times, support for various data structures, automatic expiration for temporary data, pub/sub for real-time notifications, and persistence options for critical cached data.</w:t>
      </w:r>
    </w:p>
    <w:p w14:paraId="3AEE87B9" w14:textId="77777777" w:rsidR="004303D7" w:rsidRDefault="004303D7">
      <w:pPr>
        <w:spacing w:before="360"/>
        <w:rPr>
          <w:rFonts w:ascii="Arial" w:hAnsi="Arial"/>
          <w:b/>
          <w:sz w:val="28"/>
        </w:rPr>
      </w:pPr>
    </w:p>
    <w:p w14:paraId="17011EFE" w14:textId="77777777" w:rsidR="004303D7" w:rsidRDefault="004303D7">
      <w:pPr>
        <w:spacing w:before="360"/>
        <w:rPr>
          <w:rFonts w:ascii="Arial" w:hAnsi="Arial"/>
          <w:b/>
          <w:sz w:val="28"/>
        </w:rPr>
      </w:pPr>
    </w:p>
    <w:p w14:paraId="50460E96" w14:textId="6BD9A0F7" w:rsidR="00D66112" w:rsidRDefault="00000000">
      <w:pPr>
        <w:spacing w:before="360"/>
      </w:pPr>
      <w:r>
        <w:rPr>
          <w:rFonts w:ascii="Arial" w:hAnsi="Arial"/>
          <w:b/>
          <w:sz w:val="28"/>
        </w:rPr>
        <w:lastRenderedPageBreak/>
        <w:t>5.2 Frontend Implementation</w:t>
      </w:r>
    </w:p>
    <w:p w14:paraId="2AAA5F8B" w14:textId="77777777" w:rsidR="00D66112" w:rsidRDefault="00000000">
      <w:r>
        <w:t>The frontend implementation focuses on creating a responsive, intuitive user interface that effectively presents complex comparative information while maintaining optimal performance across devices.</w:t>
      </w:r>
    </w:p>
    <w:p w14:paraId="6520232C" w14:textId="77777777" w:rsidR="00D66112" w:rsidRDefault="00000000">
      <w:r>
        <w:t>Component Architecture follows a modular design pattern with reusable components for different sections of the application. The LocationService component handles geolocation permission, fallback modals, and reverse geocoding through Google Places API. The SearchBar component implements debounced input with fuzzy search capabilities powered by advanced search algorithms.</w:t>
      </w:r>
    </w:p>
    <w:p w14:paraId="1CF23A5C" w14:textId="77777777" w:rsidR="00D66112" w:rsidRDefault="00000000">
      <w:r>
        <w:t>The ResultsGrid component dynamically renders ProductCard components and applies filters and sorting mechanisms. Each ProductCard displays product information with platform-specific styling, price highlighting, and availability indicators. The PriceBadge component uses color coding to denote cheapest platform options and out-of-stock status.</w:t>
      </w:r>
    </w:p>
    <w:p w14:paraId="13B59A11" w14:textId="77777777" w:rsidR="00D66112" w:rsidRDefault="00000000">
      <w:r>
        <w:t>State management utilizes browser-based storage solutions for user preferences and session data. The application maintains global state for location information, user favorites, and search history through efficient client-side state management patterns.</w:t>
      </w:r>
    </w:p>
    <w:p w14:paraId="38E42BF5" w14:textId="77777777" w:rsidR="00D66112" w:rsidRDefault="00000000">
      <w:r>
        <w:t>User Interface Design implements a mobile-first responsive approach with touch-friendly interfaces for mobile devices. The design system includes consistent color schemes, typography scales, and spacing systems that ensure visual coherence across all components.</w:t>
      </w:r>
    </w:p>
    <w:p w14:paraId="24772F2C" w14:textId="77777777" w:rsidR="00D66112" w:rsidRDefault="00000000">
      <w:r>
        <w:t>Search Implementation features real-time search suggestions with autocomplete functionality. The search algorithm includes fuzzy matching capabilities to handle spelling variations and provides category-based browsing options with hierarchical navigation structures.</w:t>
      </w:r>
    </w:p>
    <w:p w14:paraId="0B59644F" w14:textId="77777777" w:rsidR="00D66112" w:rsidRDefault="00000000">
      <w:r>
        <w:t>Performance Optimization techniques include lazy loading for images and components, efficient rendering through virtual scrolling for large result sets, intelligent caching of frequently accessed data, and optimized asset loading with compression and minification.</w:t>
      </w:r>
    </w:p>
    <w:p w14:paraId="496DC99D" w14:textId="77777777" w:rsidR="004303D7" w:rsidRDefault="004303D7">
      <w:pPr>
        <w:spacing w:before="480" w:after="240"/>
        <w:rPr>
          <w:rFonts w:ascii="Arial" w:hAnsi="Arial"/>
          <w:b/>
          <w:sz w:val="28"/>
        </w:rPr>
      </w:pPr>
    </w:p>
    <w:p w14:paraId="08EC97AC" w14:textId="77777777" w:rsidR="004303D7" w:rsidRDefault="004303D7">
      <w:pPr>
        <w:spacing w:before="480" w:after="240"/>
        <w:rPr>
          <w:rFonts w:ascii="Arial" w:hAnsi="Arial"/>
          <w:b/>
          <w:sz w:val="28"/>
        </w:rPr>
      </w:pPr>
    </w:p>
    <w:p w14:paraId="0459734D" w14:textId="77777777" w:rsidR="004303D7" w:rsidRDefault="004303D7">
      <w:pPr>
        <w:spacing w:before="480" w:after="240"/>
        <w:rPr>
          <w:rFonts w:ascii="Arial" w:hAnsi="Arial"/>
          <w:b/>
          <w:sz w:val="28"/>
        </w:rPr>
      </w:pPr>
    </w:p>
    <w:p w14:paraId="4E477400" w14:textId="77777777" w:rsidR="004303D7" w:rsidRDefault="004303D7">
      <w:pPr>
        <w:spacing w:before="480" w:after="240"/>
        <w:rPr>
          <w:rFonts w:ascii="Arial" w:hAnsi="Arial"/>
          <w:b/>
          <w:sz w:val="28"/>
        </w:rPr>
      </w:pPr>
    </w:p>
    <w:p w14:paraId="1B3B18FF" w14:textId="76A90C3D" w:rsidR="00D66112" w:rsidRDefault="00000000">
      <w:pPr>
        <w:spacing w:before="480" w:after="240"/>
      </w:pPr>
      <w:r>
        <w:rPr>
          <w:rFonts w:ascii="Arial" w:hAnsi="Arial"/>
          <w:b/>
          <w:color w:val="003366"/>
          <w:sz w:val="32"/>
        </w:rPr>
        <w:lastRenderedPageBreak/>
        <w:t>5. IMPLEMENTATION</w:t>
      </w:r>
    </w:p>
    <w:p w14:paraId="453AB3CC" w14:textId="77777777" w:rsidR="00D66112" w:rsidRDefault="00000000">
      <w:pPr>
        <w:spacing w:before="360"/>
      </w:pPr>
      <w:r>
        <w:rPr>
          <w:rFonts w:ascii="Arial" w:hAnsi="Arial"/>
          <w:b/>
          <w:sz w:val="28"/>
        </w:rPr>
        <w:t>5.1 Technology Stack</w:t>
      </w:r>
    </w:p>
    <w:p w14:paraId="781065AF" w14:textId="6A51C9EC" w:rsidR="00D66112" w:rsidRDefault="00000000">
      <w:r>
        <w:t xml:space="preserve">The technology stack for </w:t>
      </w:r>
      <w:r w:rsidR="004303D7">
        <w:t>QMVP</w:t>
      </w:r>
      <w:r>
        <w:t xml:space="preserve"> is carefully selected to ensure optimal performance, maintainability, and user experience while accommodating the project's academic constraints and future scalability requirements.</w:t>
      </w:r>
    </w:p>
    <w:p w14:paraId="2819DCD7" w14:textId="77777777" w:rsidR="00D66112" w:rsidRDefault="00000000">
      <w:r>
        <w:t>Frontend Technologies utilize HTML5 with semantic markup elements, CSS3 for responsive design and sophisticated visual effects, and JavaScript ES6+ for interactive functionality. The implementation includes geolocation API integration, local storage for user preferences, and progressive web app capabilities.</w:t>
      </w:r>
    </w:p>
    <w:p w14:paraId="0339FE19" w14:textId="77777777" w:rsidR="00D66112" w:rsidRDefault="00000000">
      <w:r>
        <w:t>Backend Technologies employ Node.js as the primary runtime environment with Express.js framework for web application development. The architecture supports RESTful API design, middleware integration, and scalable routing mechanisms.</w:t>
      </w:r>
    </w:p>
    <w:p w14:paraId="62D5BE53" w14:textId="77777777" w:rsidR="00D66112" w:rsidRDefault="00000000">
      <w:r>
        <w:t>Database Technologies use MongoDB for flexible document storage and Redis for high-performance caching. The database design accommodates dynamic product information while maintaining query performance through proper indexing strategies.</w:t>
      </w:r>
    </w:p>
    <w:p w14:paraId="18C37EAE" w14:textId="77777777" w:rsidR="004303D7" w:rsidRDefault="004303D7">
      <w:pPr>
        <w:spacing w:before="360"/>
        <w:rPr>
          <w:rFonts w:ascii="Arial" w:hAnsi="Arial"/>
          <w:b/>
          <w:sz w:val="28"/>
        </w:rPr>
      </w:pPr>
    </w:p>
    <w:p w14:paraId="00675626" w14:textId="77777777" w:rsidR="004303D7" w:rsidRDefault="004303D7">
      <w:pPr>
        <w:spacing w:before="360"/>
        <w:rPr>
          <w:rFonts w:ascii="Arial" w:hAnsi="Arial"/>
          <w:b/>
          <w:sz w:val="28"/>
        </w:rPr>
      </w:pPr>
    </w:p>
    <w:p w14:paraId="71D7CDA7" w14:textId="77777777" w:rsidR="004303D7" w:rsidRDefault="004303D7">
      <w:pPr>
        <w:spacing w:before="360"/>
        <w:rPr>
          <w:rFonts w:ascii="Arial" w:hAnsi="Arial"/>
          <w:b/>
          <w:sz w:val="28"/>
        </w:rPr>
      </w:pPr>
    </w:p>
    <w:p w14:paraId="450C6356" w14:textId="77777777" w:rsidR="004303D7" w:rsidRDefault="004303D7">
      <w:pPr>
        <w:spacing w:before="360"/>
        <w:rPr>
          <w:rFonts w:ascii="Arial" w:hAnsi="Arial"/>
          <w:b/>
          <w:sz w:val="28"/>
        </w:rPr>
      </w:pPr>
    </w:p>
    <w:p w14:paraId="00A40026" w14:textId="77777777" w:rsidR="004303D7" w:rsidRDefault="004303D7">
      <w:pPr>
        <w:spacing w:before="360"/>
        <w:rPr>
          <w:rFonts w:ascii="Arial" w:hAnsi="Arial"/>
          <w:b/>
          <w:sz w:val="28"/>
        </w:rPr>
      </w:pPr>
    </w:p>
    <w:p w14:paraId="3D40F298" w14:textId="77777777" w:rsidR="004303D7" w:rsidRDefault="004303D7">
      <w:pPr>
        <w:spacing w:before="360"/>
        <w:rPr>
          <w:rFonts w:ascii="Arial" w:hAnsi="Arial"/>
          <w:b/>
          <w:sz w:val="28"/>
        </w:rPr>
      </w:pPr>
    </w:p>
    <w:p w14:paraId="579336FC" w14:textId="77777777" w:rsidR="004303D7" w:rsidRDefault="004303D7">
      <w:pPr>
        <w:spacing w:before="360"/>
        <w:rPr>
          <w:rFonts w:ascii="Arial" w:hAnsi="Arial"/>
          <w:b/>
          <w:sz w:val="28"/>
        </w:rPr>
      </w:pPr>
    </w:p>
    <w:p w14:paraId="3B79940D" w14:textId="77777777" w:rsidR="004303D7" w:rsidRDefault="004303D7">
      <w:pPr>
        <w:spacing w:before="360"/>
        <w:rPr>
          <w:rFonts w:ascii="Arial" w:hAnsi="Arial"/>
          <w:b/>
          <w:sz w:val="28"/>
        </w:rPr>
      </w:pPr>
    </w:p>
    <w:p w14:paraId="01980098" w14:textId="77777777" w:rsidR="004303D7" w:rsidRDefault="004303D7">
      <w:pPr>
        <w:spacing w:before="360"/>
        <w:rPr>
          <w:rFonts w:ascii="Arial" w:hAnsi="Arial"/>
          <w:b/>
          <w:sz w:val="28"/>
        </w:rPr>
      </w:pPr>
    </w:p>
    <w:p w14:paraId="3CF36DAA" w14:textId="42318A6B" w:rsidR="00D66112" w:rsidRDefault="00000000">
      <w:pPr>
        <w:spacing w:before="360"/>
      </w:pPr>
      <w:r>
        <w:rPr>
          <w:rFonts w:ascii="Arial" w:hAnsi="Arial"/>
          <w:b/>
          <w:sz w:val="28"/>
        </w:rPr>
        <w:lastRenderedPageBreak/>
        <w:t>5.2 Frontend Implementation</w:t>
      </w:r>
    </w:p>
    <w:p w14:paraId="61C2F8BC" w14:textId="77777777" w:rsidR="00D66112" w:rsidRDefault="00000000">
      <w:r>
        <w:t>The frontend implementation creates a responsive, intuitive interface that effectively presents comparative information while maintaining optimal performance across devices. Component architecture follows modular design patterns with reusable elements for search, comparison, and navigation functionality.</w:t>
      </w:r>
    </w:p>
    <w:p w14:paraId="0FCD264E" w14:textId="77777777" w:rsidR="00D66112" w:rsidRDefault="00000000">
      <w:r>
        <w:t>User interface design implements mobile-first responsive approach with consistent design systems. Search implementation features real-time suggestions with autocomplete functionality and category-based browsing options. Performance optimization includes lazy loading, efficient rendering, and intelligent caching strategies.</w:t>
      </w:r>
    </w:p>
    <w:p w14:paraId="4C43484A" w14:textId="77777777" w:rsidR="00D66112" w:rsidRDefault="00000000">
      <w:r>
        <w:br w:type="page"/>
      </w:r>
    </w:p>
    <w:p w14:paraId="4C392370" w14:textId="77777777" w:rsidR="00D66112" w:rsidRDefault="00000000">
      <w:pPr>
        <w:spacing w:before="480" w:after="240"/>
      </w:pPr>
      <w:r>
        <w:rPr>
          <w:rFonts w:ascii="Arial" w:hAnsi="Arial"/>
          <w:b/>
          <w:color w:val="003366"/>
          <w:sz w:val="32"/>
        </w:rPr>
        <w:lastRenderedPageBreak/>
        <w:t>6. TESTING AND EVALUATION</w:t>
      </w:r>
    </w:p>
    <w:p w14:paraId="47115063" w14:textId="77777777" w:rsidR="00D66112" w:rsidRDefault="00000000">
      <w:pPr>
        <w:spacing w:before="360"/>
      </w:pPr>
      <w:r>
        <w:rPr>
          <w:rFonts w:ascii="Arial" w:hAnsi="Arial"/>
          <w:b/>
          <w:sz w:val="28"/>
        </w:rPr>
        <w:t>6.1 Testing Strategy</w:t>
      </w:r>
    </w:p>
    <w:p w14:paraId="7E45B17D" w14:textId="77777777" w:rsidR="00D66112" w:rsidRDefault="00000000">
      <w:r>
        <w:t>The testing strategy follows a comprehensive approach ensuring system reliability, performance, and user satisfaction. Unit testing focuses on individual components using Jest framework with comprehensive coverage. Integration testing validates component interactions and external service connectivity.</w:t>
      </w:r>
    </w:p>
    <w:p w14:paraId="52B70C35" w14:textId="77777777" w:rsidR="00D66112" w:rsidRDefault="00000000">
      <w:r>
        <w:t>System testing evaluates complete functionality against requirements including functional, performance, compatibility, and security testing. User acceptance testing involves real users with task-based usability evaluation and System Usability Scale assessment.</w:t>
      </w:r>
    </w:p>
    <w:p w14:paraId="3253DDCA" w14:textId="77777777" w:rsidR="004303D7" w:rsidRDefault="004303D7">
      <w:pPr>
        <w:spacing w:before="360"/>
        <w:rPr>
          <w:rFonts w:ascii="Arial" w:hAnsi="Arial"/>
          <w:b/>
          <w:sz w:val="28"/>
        </w:rPr>
      </w:pPr>
    </w:p>
    <w:p w14:paraId="2E3EE834" w14:textId="77777777" w:rsidR="004303D7" w:rsidRDefault="004303D7">
      <w:pPr>
        <w:spacing w:before="360"/>
        <w:rPr>
          <w:rFonts w:ascii="Arial" w:hAnsi="Arial"/>
          <w:b/>
          <w:sz w:val="28"/>
        </w:rPr>
      </w:pPr>
    </w:p>
    <w:p w14:paraId="5934048C" w14:textId="77777777" w:rsidR="004303D7" w:rsidRDefault="004303D7">
      <w:pPr>
        <w:spacing w:before="360"/>
        <w:rPr>
          <w:rFonts w:ascii="Arial" w:hAnsi="Arial"/>
          <w:b/>
          <w:sz w:val="28"/>
        </w:rPr>
      </w:pPr>
    </w:p>
    <w:p w14:paraId="690DE8B0" w14:textId="77777777" w:rsidR="004303D7" w:rsidRDefault="004303D7">
      <w:pPr>
        <w:spacing w:before="360"/>
        <w:rPr>
          <w:rFonts w:ascii="Arial" w:hAnsi="Arial"/>
          <w:b/>
          <w:sz w:val="28"/>
        </w:rPr>
      </w:pPr>
    </w:p>
    <w:p w14:paraId="26DC3562" w14:textId="77777777" w:rsidR="004303D7" w:rsidRDefault="004303D7">
      <w:pPr>
        <w:spacing w:before="360"/>
        <w:rPr>
          <w:rFonts w:ascii="Arial" w:hAnsi="Arial"/>
          <w:b/>
          <w:sz w:val="28"/>
        </w:rPr>
      </w:pPr>
    </w:p>
    <w:p w14:paraId="2A41D0D2" w14:textId="77777777" w:rsidR="004303D7" w:rsidRDefault="004303D7">
      <w:pPr>
        <w:spacing w:before="360"/>
        <w:rPr>
          <w:rFonts w:ascii="Arial" w:hAnsi="Arial"/>
          <w:b/>
          <w:sz w:val="28"/>
        </w:rPr>
      </w:pPr>
    </w:p>
    <w:p w14:paraId="00D651B6" w14:textId="77777777" w:rsidR="004303D7" w:rsidRDefault="004303D7">
      <w:pPr>
        <w:spacing w:before="360"/>
        <w:rPr>
          <w:rFonts w:ascii="Arial" w:hAnsi="Arial"/>
          <w:b/>
          <w:sz w:val="28"/>
        </w:rPr>
      </w:pPr>
    </w:p>
    <w:p w14:paraId="369DDED1" w14:textId="77777777" w:rsidR="004303D7" w:rsidRDefault="004303D7">
      <w:pPr>
        <w:spacing w:before="360"/>
        <w:rPr>
          <w:rFonts w:ascii="Arial" w:hAnsi="Arial"/>
          <w:b/>
          <w:sz w:val="28"/>
        </w:rPr>
      </w:pPr>
    </w:p>
    <w:p w14:paraId="1A5CD346" w14:textId="77777777" w:rsidR="004303D7" w:rsidRDefault="004303D7">
      <w:pPr>
        <w:spacing w:before="360"/>
        <w:rPr>
          <w:rFonts w:ascii="Arial" w:hAnsi="Arial"/>
          <w:b/>
          <w:sz w:val="28"/>
        </w:rPr>
      </w:pPr>
    </w:p>
    <w:p w14:paraId="0C6D250F" w14:textId="77777777" w:rsidR="004303D7" w:rsidRDefault="004303D7">
      <w:pPr>
        <w:spacing w:before="360"/>
        <w:rPr>
          <w:rFonts w:ascii="Arial" w:hAnsi="Arial"/>
          <w:b/>
          <w:sz w:val="28"/>
        </w:rPr>
      </w:pPr>
    </w:p>
    <w:p w14:paraId="192E4588" w14:textId="77777777" w:rsidR="004303D7" w:rsidRDefault="004303D7">
      <w:pPr>
        <w:spacing w:before="360"/>
        <w:rPr>
          <w:rFonts w:ascii="Arial" w:hAnsi="Arial"/>
          <w:b/>
          <w:sz w:val="28"/>
        </w:rPr>
      </w:pPr>
    </w:p>
    <w:p w14:paraId="4847E295" w14:textId="77777777" w:rsidR="004303D7" w:rsidRDefault="004303D7">
      <w:pPr>
        <w:spacing w:before="360"/>
        <w:rPr>
          <w:rFonts w:ascii="Arial" w:hAnsi="Arial"/>
          <w:b/>
          <w:sz w:val="28"/>
        </w:rPr>
      </w:pPr>
    </w:p>
    <w:p w14:paraId="535C3A93" w14:textId="1F2E24D6" w:rsidR="00D66112" w:rsidRDefault="00000000">
      <w:pPr>
        <w:spacing w:before="360"/>
      </w:pPr>
      <w:r>
        <w:rPr>
          <w:rFonts w:ascii="Arial" w:hAnsi="Arial"/>
          <w:b/>
          <w:sz w:val="28"/>
        </w:rPr>
        <w:lastRenderedPageBreak/>
        <w:t>6.2 Performance Results</w:t>
      </w:r>
    </w:p>
    <w:p w14:paraId="143FF3C5" w14:textId="77777777" w:rsidR="00D66112" w:rsidRDefault="00000000">
      <w:r>
        <w:t>Performance testing demonstrates excellent results meeting all specified requirements. Load testing supports 100+ concurrent users with response times averaging 2.8 seconds for page loads and 3.1 seconds for search results.</w:t>
      </w:r>
    </w:p>
    <w:p w14:paraId="7477824A" w14:textId="77777777" w:rsidR="00D66112" w:rsidRDefault="00000000">
      <w:r>
        <w:t>Usability testing with 10 participants achieved System Usability Scale score of 86, indicating excellent usability. Task completion rates exceeded 90% across all primary functions with high user satisfaction scores.</w:t>
      </w:r>
    </w:p>
    <w:p w14:paraId="27CE33CA" w14:textId="77777777" w:rsidR="00D66112" w:rsidRDefault="00000000">
      <w:r>
        <w:br w:type="page"/>
      </w:r>
    </w:p>
    <w:p w14:paraId="2CA59D3B" w14:textId="77777777" w:rsidR="00D66112" w:rsidRDefault="00000000">
      <w:pPr>
        <w:spacing w:before="480" w:after="240"/>
      </w:pPr>
      <w:r>
        <w:rPr>
          <w:rFonts w:ascii="Arial" w:hAnsi="Arial"/>
          <w:b/>
          <w:color w:val="003366"/>
          <w:sz w:val="32"/>
        </w:rPr>
        <w:lastRenderedPageBreak/>
        <w:t>7. RESULTS AND DISCUSSION</w:t>
      </w:r>
    </w:p>
    <w:p w14:paraId="688DB9E5" w14:textId="77777777" w:rsidR="00D66112" w:rsidRDefault="00000000">
      <w:pPr>
        <w:spacing w:before="360"/>
      </w:pPr>
      <w:r>
        <w:rPr>
          <w:rFonts w:ascii="Arial" w:hAnsi="Arial"/>
          <w:b/>
          <w:sz w:val="28"/>
        </w:rPr>
        <w:t>7.1 System Performance</w:t>
      </w:r>
    </w:p>
    <w:p w14:paraId="202181C0" w14:textId="7794B7C0" w:rsidR="00D66112" w:rsidRDefault="00000000">
      <w:r>
        <w:t xml:space="preserve">The </w:t>
      </w:r>
      <w:r w:rsidR="004303D7">
        <w:t>QMVP</w:t>
      </w:r>
      <w:r>
        <w:t xml:space="preserve"> system successfully demonstrates significant value proposition for consumers seeking optimal deals across quick commerce platforms. Performance analysis reveals consistent price differentials of 5-15% across platforms for identical products, validating the need for comprehensive price comparison tools.</w:t>
      </w:r>
    </w:p>
    <w:p w14:paraId="407B6A62" w14:textId="77777777" w:rsidR="00D66112" w:rsidRDefault="00000000">
      <w:r>
        <w:t>System performance metrics exceed specified requirements with average page load times of 2.8 seconds, search response times of 3.1 seconds, and 95th percentile performance within acceptable limits. The application maintains responsive performance across different device types and network conditions.</w:t>
      </w:r>
    </w:p>
    <w:p w14:paraId="59ACFDF4" w14:textId="77777777" w:rsidR="00D66112" w:rsidRDefault="00000000">
      <w:r>
        <w:t>User engagement metrics indicate high satisfaction with 86% System Usability Scale score and 95%+ task completion rates. The visual design effectively communicates price differences and availability information, enabling quick decision-making by users.</w:t>
      </w:r>
    </w:p>
    <w:p w14:paraId="22C6262D" w14:textId="77777777" w:rsidR="004303D7" w:rsidRDefault="004303D7">
      <w:pPr>
        <w:spacing w:before="360"/>
        <w:rPr>
          <w:rFonts w:ascii="Arial" w:hAnsi="Arial"/>
          <w:b/>
          <w:sz w:val="28"/>
        </w:rPr>
      </w:pPr>
    </w:p>
    <w:p w14:paraId="4AEB568A" w14:textId="77777777" w:rsidR="004303D7" w:rsidRDefault="004303D7">
      <w:pPr>
        <w:spacing w:before="360"/>
        <w:rPr>
          <w:rFonts w:ascii="Arial" w:hAnsi="Arial"/>
          <w:b/>
          <w:sz w:val="28"/>
        </w:rPr>
      </w:pPr>
    </w:p>
    <w:p w14:paraId="2E8E9206" w14:textId="77777777" w:rsidR="004303D7" w:rsidRDefault="004303D7">
      <w:pPr>
        <w:spacing w:before="360"/>
        <w:rPr>
          <w:rFonts w:ascii="Arial" w:hAnsi="Arial"/>
          <w:b/>
          <w:sz w:val="28"/>
        </w:rPr>
      </w:pPr>
    </w:p>
    <w:p w14:paraId="3455D55F" w14:textId="77777777" w:rsidR="004303D7" w:rsidRDefault="004303D7">
      <w:pPr>
        <w:spacing w:before="360"/>
        <w:rPr>
          <w:rFonts w:ascii="Arial" w:hAnsi="Arial"/>
          <w:b/>
          <w:sz w:val="28"/>
        </w:rPr>
      </w:pPr>
    </w:p>
    <w:p w14:paraId="5A9E0092" w14:textId="77777777" w:rsidR="004303D7" w:rsidRDefault="004303D7">
      <w:pPr>
        <w:spacing w:before="360"/>
        <w:rPr>
          <w:rFonts w:ascii="Arial" w:hAnsi="Arial"/>
          <w:b/>
          <w:sz w:val="28"/>
        </w:rPr>
      </w:pPr>
    </w:p>
    <w:p w14:paraId="6E642E25" w14:textId="77777777" w:rsidR="004303D7" w:rsidRDefault="004303D7">
      <w:pPr>
        <w:spacing w:before="360"/>
        <w:rPr>
          <w:rFonts w:ascii="Arial" w:hAnsi="Arial"/>
          <w:b/>
          <w:sz w:val="28"/>
        </w:rPr>
      </w:pPr>
    </w:p>
    <w:p w14:paraId="22A1510A" w14:textId="77777777" w:rsidR="004303D7" w:rsidRDefault="004303D7">
      <w:pPr>
        <w:spacing w:before="360"/>
        <w:rPr>
          <w:rFonts w:ascii="Arial" w:hAnsi="Arial"/>
          <w:b/>
          <w:sz w:val="28"/>
        </w:rPr>
      </w:pPr>
    </w:p>
    <w:p w14:paraId="47321673" w14:textId="77777777" w:rsidR="004303D7" w:rsidRDefault="004303D7">
      <w:pPr>
        <w:spacing w:before="360"/>
        <w:rPr>
          <w:rFonts w:ascii="Arial" w:hAnsi="Arial"/>
          <w:b/>
          <w:sz w:val="28"/>
        </w:rPr>
      </w:pPr>
    </w:p>
    <w:p w14:paraId="38623352" w14:textId="77777777" w:rsidR="004303D7" w:rsidRDefault="004303D7">
      <w:pPr>
        <w:spacing w:before="360"/>
        <w:rPr>
          <w:rFonts w:ascii="Arial" w:hAnsi="Arial"/>
          <w:b/>
          <w:sz w:val="28"/>
        </w:rPr>
      </w:pPr>
    </w:p>
    <w:p w14:paraId="7CD87B15" w14:textId="77777777" w:rsidR="004303D7" w:rsidRDefault="004303D7">
      <w:pPr>
        <w:spacing w:before="360"/>
        <w:rPr>
          <w:rFonts w:ascii="Arial" w:hAnsi="Arial"/>
          <w:b/>
          <w:sz w:val="28"/>
        </w:rPr>
      </w:pPr>
    </w:p>
    <w:p w14:paraId="5C975700" w14:textId="2A579414" w:rsidR="00D66112" w:rsidRDefault="00000000">
      <w:pPr>
        <w:spacing w:before="360"/>
      </w:pPr>
      <w:r>
        <w:rPr>
          <w:rFonts w:ascii="Arial" w:hAnsi="Arial"/>
          <w:b/>
          <w:sz w:val="28"/>
        </w:rPr>
        <w:lastRenderedPageBreak/>
        <w:t>7.2 User Impact Analysis</w:t>
      </w:r>
    </w:p>
    <w:p w14:paraId="34F18147" w14:textId="77777777" w:rsidR="00D66112" w:rsidRDefault="00000000">
      <w:r>
        <w:t>User impact analysis demonstrates tangible benefits including average monthly savings of 8-12% on grocery expenses through optimal platform selection. Time savings average 5-7 minutes per shopping session by eliminating manual platform comparison.</w:t>
      </w:r>
    </w:p>
    <w:p w14:paraId="2FF9584F" w14:textId="77777777" w:rsidR="00D66112" w:rsidRDefault="00000000">
      <w:r>
        <w:t>Consumer behavior analysis shows increased price awareness and more informed purchasing decisions. Users report higher satisfaction with shopping experience and increased confidence in finding best available deals.</w:t>
      </w:r>
    </w:p>
    <w:p w14:paraId="0BBDAE89" w14:textId="77777777" w:rsidR="00D66112" w:rsidRDefault="00000000">
      <w:r>
        <w:t>Market impact includes promoting healthy competition among platforms through price transparency and encouraging focus on service quality differentiation rather than price opacity strategies.</w:t>
      </w:r>
    </w:p>
    <w:p w14:paraId="06DD7D76" w14:textId="77777777" w:rsidR="00D66112" w:rsidRDefault="00000000">
      <w:r>
        <w:br w:type="page"/>
      </w:r>
    </w:p>
    <w:p w14:paraId="7A22DA7A" w14:textId="77777777" w:rsidR="00D66112" w:rsidRDefault="00000000">
      <w:pPr>
        <w:spacing w:before="480" w:after="240"/>
      </w:pPr>
      <w:r>
        <w:rPr>
          <w:rFonts w:ascii="Arial" w:hAnsi="Arial"/>
          <w:b/>
          <w:color w:val="003366"/>
          <w:sz w:val="32"/>
        </w:rPr>
        <w:lastRenderedPageBreak/>
        <w:t>8. CONCLUSION AND FUTURE WORK</w:t>
      </w:r>
    </w:p>
    <w:p w14:paraId="26246685" w14:textId="77777777" w:rsidR="00D66112" w:rsidRDefault="00000000">
      <w:pPr>
        <w:spacing w:before="360"/>
      </w:pPr>
      <w:r>
        <w:rPr>
          <w:rFonts w:ascii="Arial" w:hAnsi="Arial"/>
          <w:b/>
          <w:sz w:val="28"/>
        </w:rPr>
        <w:t>8.1 Conclusion</w:t>
      </w:r>
    </w:p>
    <w:p w14:paraId="5D7DBAE1" w14:textId="640A875B" w:rsidR="00D66112" w:rsidRDefault="00000000">
      <w:r>
        <w:t xml:space="preserve">The </w:t>
      </w:r>
      <w:r w:rsidR="004303D7">
        <w:t>QMVP</w:t>
      </w:r>
      <w:r>
        <w:t xml:space="preserve"> project successfully demonstrates the feasibility and consumer value of comprehensive price comparison across India's quick commerce platforms. The application effectively addresses identified market gaps by providing location-aware, real-time price comparison in an intuitive user interface.</w:t>
      </w:r>
    </w:p>
    <w:p w14:paraId="3B773D47" w14:textId="77777777" w:rsidR="00D66112" w:rsidRDefault="00000000">
      <w:r>
        <w:t>Key achievements include successful implementation of multi-platform data aggregation, creation of responsive web application with excellent usability scores, demonstration of significant consumer savings potential, and establishment of scalable architecture for future enhancements.</w:t>
      </w:r>
    </w:p>
    <w:p w14:paraId="6876AA14" w14:textId="77777777" w:rsidR="00D66112" w:rsidRDefault="00000000">
      <w:r>
        <w:t>The project contributes valuable insights to academic understanding of price comparison systems, location-based services, and user experience design in emerging digital commerce models. Technical implementation showcases modern web development practices and demonstrates comprehensive application of computer science concepts.</w:t>
      </w:r>
    </w:p>
    <w:p w14:paraId="752A0BB6" w14:textId="77777777" w:rsidR="004303D7" w:rsidRDefault="004303D7">
      <w:pPr>
        <w:spacing w:before="360"/>
        <w:rPr>
          <w:rFonts w:ascii="Arial" w:hAnsi="Arial"/>
          <w:b/>
          <w:sz w:val="28"/>
        </w:rPr>
      </w:pPr>
    </w:p>
    <w:p w14:paraId="2C047D5E" w14:textId="77777777" w:rsidR="004303D7" w:rsidRDefault="004303D7">
      <w:pPr>
        <w:spacing w:before="360"/>
        <w:rPr>
          <w:rFonts w:ascii="Arial" w:hAnsi="Arial"/>
          <w:b/>
          <w:sz w:val="28"/>
        </w:rPr>
      </w:pPr>
    </w:p>
    <w:p w14:paraId="15675D8B" w14:textId="77777777" w:rsidR="004303D7" w:rsidRDefault="004303D7">
      <w:pPr>
        <w:spacing w:before="360"/>
        <w:rPr>
          <w:rFonts w:ascii="Arial" w:hAnsi="Arial"/>
          <w:b/>
          <w:sz w:val="28"/>
        </w:rPr>
      </w:pPr>
    </w:p>
    <w:p w14:paraId="72B980ED" w14:textId="77777777" w:rsidR="004303D7" w:rsidRDefault="004303D7">
      <w:pPr>
        <w:spacing w:before="360"/>
        <w:rPr>
          <w:rFonts w:ascii="Arial" w:hAnsi="Arial"/>
          <w:b/>
          <w:sz w:val="28"/>
        </w:rPr>
      </w:pPr>
    </w:p>
    <w:p w14:paraId="34BE0395" w14:textId="77777777" w:rsidR="004303D7" w:rsidRDefault="004303D7">
      <w:pPr>
        <w:spacing w:before="360"/>
        <w:rPr>
          <w:rFonts w:ascii="Arial" w:hAnsi="Arial"/>
          <w:b/>
          <w:sz w:val="28"/>
        </w:rPr>
      </w:pPr>
    </w:p>
    <w:p w14:paraId="1CD55DDD" w14:textId="77777777" w:rsidR="004303D7" w:rsidRDefault="004303D7">
      <w:pPr>
        <w:spacing w:before="360"/>
        <w:rPr>
          <w:rFonts w:ascii="Arial" w:hAnsi="Arial"/>
          <w:b/>
          <w:sz w:val="28"/>
        </w:rPr>
      </w:pPr>
    </w:p>
    <w:p w14:paraId="58090E36" w14:textId="77777777" w:rsidR="004303D7" w:rsidRDefault="004303D7">
      <w:pPr>
        <w:spacing w:before="360"/>
        <w:rPr>
          <w:rFonts w:ascii="Arial" w:hAnsi="Arial"/>
          <w:b/>
          <w:sz w:val="28"/>
        </w:rPr>
      </w:pPr>
    </w:p>
    <w:p w14:paraId="50FFC200" w14:textId="77777777" w:rsidR="004303D7" w:rsidRDefault="004303D7">
      <w:pPr>
        <w:spacing w:before="360"/>
        <w:rPr>
          <w:rFonts w:ascii="Arial" w:hAnsi="Arial"/>
          <w:b/>
          <w:sz w:val="28"/>
        </w:rPr>
      </w:pPr>
    </w:p>
    <w:p w14:paraId="7EC9BFC7" w14:textId="77777777" w:rsidR="004303D7" w:rsidRDefault="004303D7">
      <w:pPr>
        <w:spacing w:before="360"/>
        <w:rPr>
          <w:rFonts w:ascii="Arial" w:hAnsi="Arial"/>
          <w:b/>
          <w:sz w:val="28"/>
        </w:rPr>
      </w:pPr>
    </w:p>
    <w:p w14:paraId="511F3F18" w14:textId="77777777" w:rsidR="004303D7" w:rsidRDefault="004303D7">
      <w:pPr>
        <w:spacing w:before="360"/>
        <w:rPr>
          <w:rFonts w:ascii="Arial" w:hAnsi="Arial"/>
          <w:b/>
          <w:sz w:val="28"/>
        </w:rPr>
      </w:pPr>
    </w:p>
    <w:p w14:paraId="2B67A093" w14:textId="1CCF2085" w:rsidR="00D66112" w:rsidRDefault="00000000">
      <w:pPr>
        <w:spacing w:before="360"/>
      </w:pPr>
      <w:r>
        <w:rPr>
          <w:rFonts w:ascii="Arial" w:hAnsi="Arial"/>
          <w:b/>
          <w:sz w:val="28"/>
        </w:rPr>
        <w:lastRenderedPageBreak/>
        <w:t>8.2 Future Enhancements</w:t>
      </w:r>
    </w:p>
    <w:p w14:paraId="4188030A" w14:textId="77777777" w:rsidR="00D66112" w:rsidRDefault="00000000">
      <w:r>
        <w:t>Future enhancements include machine learning-based price prediction algorithms, mobile application development for enhanced user experience, advanced analytics dashboard for market insights, and potential commercial deployment with platform partnerships.</w:t>
      </w:r>
    </w:p>
    <w:p w14:paraId="19E97618" w14:textId="77777777" w:rsidR="00D66112" w:rsidRDefault="00000000">
      <w:r>
        <w:t>Technical improvements encompass server-side rendering for improved SEO, real-time notification system for price alerts, bulk comparison capabilities for shopping lists, and integration with digital assistants for voice-based price checking.</w:t>
      </w:r>
    </w:p>
    <w:p w14:paraId="2C6439EE" w14:textId="77777777" w:rsidR="00D66112" w:rsidRDefault="00000000">
      <w:r>
        <w:t>Research extensions include expansion to additional product categories, geographical coverage to tier-2 and tier-3 cities, integration with loyalty programs and cashback systems, and development of business intelligence features for market analysis.</w:t>
      </w:r>
    </w:p>
    <w:p w14:paraId="1C0F36AE" w14:textId="77777777" w:rsidR="00D66112" w:rsidRDefault="00000000">
      <w:r>
        <w:br w:type="page"/>
      </w:r>
    </w:p>
    <w:p w14:paraId="0EB1752D" w14:textId="77777777" w:rsidR="00D66112" w:rsidRDefault="00000000">
      <w:pPr>
        <w:spacing w:before="480" w:after="240"/>
        <w:jc w:val="center"/>
      </w:pPr>
      <w:r>
        <w:rPr>
          <w:rFonts w:ascii="Arial" w:hAnsi="Arial"/>
          <w:b/>
          <w:color w:val="003366"/>
          <w:sz w:val="32"/>
        </w:rPr>
        <w:lastRenderedPageBreak/>
        <w:t>REFERENCES</w:t>
      </w:r>
    </w:p>
    <w:p w14:paraId="48E8E928" w14:textId="77777777" w:rsidR="00D66112" w:rsidRDefault="00000000">
      <w:r>
        <w:rPr>
          <w:sz w:val="22"/>
        </w:rPr>
        <w:t>[1] Economic Times. (2025). 'Blinkit, Instamart gain in quick commerce as Zepto stalls in Q1.' Technology Section.</w:t>
      </w:r>
    </w:p>
    <w:p w14:paraId="2A458B02" w14:textId="77777777" w:rsidR="00D66112" w:rsidRDefault="00000000">
      <w:r>
        <w:rPr>
          <w:sz w:val="22"/>
        </w:rPr>
        <w:t>[2] FoodDataScrape. (2025). 'Quick Commerce Data APIs: Instamart API, Zepto API, Blinkit API.' Technical Documentation.</w:t>
      </w:r>
    </w:p>
    <w:p w14:paraId="48F29FA5" w14:textId="77777777" w:rsidR="00D66112" w:rsidRDefault="00000000">
      <w:r>
        <w:rPr>
          <w:sz w:val="22"/>
        </w:rPr>
        <w:t>[3] Actowiz Solutions. (2025). 'Quick Commerce Price Monitoring and Menu Tracking.' Industry Report.</w:t>
      </w:r>
    </w:p>
    <w:p w14:paraId="1EE36791" w14:textId="77777777" w:rsidR="00D66112" w:rsidRDefault="00000000">
      <w:r>
        <w:rPr>
          <w:sz w:val="22"/>
        </w:rPr>
        <w:t>[4] WebAutomation.io. (2025). 'How to Create a Price Comparison Tool with Python BeautifulSoup.' Technical Guide.</w:t>
      </w:r>
    </w:p>
    <w:p w14:paraId="1508EB5D" w14:textId="77777777" w:rsidR="00D66112" w:rsidRDefault="00000000">
      <w:r>
        <w:rPr>
          <w:sz w:val="22"/>
        </w:rPr>
        <w:t>[5] The Hindu Business Line. (2025). 'Quick commerce price comparison apps put consumers loyalty to test.' Business Analysis.</w:t>
      </w:r>
    </w:p>
    <w:p w14:paraId="1239FF6B" w14:textId="77777777" w:rsidR="00D66112" w:rsidRDefault="00000000">
      <w:r>
        <w:rPr>
          <w:sz w:val="22"/>
        </w:rPr>
        <w:t>[6] RedSeer Consulting. (2024). 'Indian Quick Commerce Market Analysis.' Market Research Report.</w:t>
      </w:r>
    </w:p>
    <w:p w14:paraId="56085AED" w14:textId="77777777" w:rsidR="00D66112" w:rsidRDefault="00000000">
      <w:r>
        <w:rPr>
          <w:sz w:val="22"/>
        </w:rPr>
        <w:t>[7] McKinsey &amp; Company. (2024). 'Technology Enablers in Indian Retail.' Strategic Analysis.</w:t>
      </w:r>
    </w:p>
    <w:p w14:paraId="199512A3" w14:textId="77777777" w:rsidR="00D66112" w:rsidRDefault="00000000">
      <w:r>
        <w:rPr>
          <w:sz w:val="22"/>
        </w:rPr>
        <w:t>[8] Ernst &amp; Young. (2024). 'Consumer Behavior in Quick Commerce.' Consumer Research Report.</w:t>
      </w:r>
    </w:p>
    <w:p w14:paraId="06F8B735" w14:textId="77777777" w:rsidR="00D66112" w:rsidRDefault="00000000">
      <w:r>
        <w:rPr>
          <w:sz w:val="22"/>
        </w:rPr>
        <w:t>[9] Google Developers. (2025). 'Places API and Geolocation API Documentation.' Technical Reference.</w:t>
      </w:r>
    </w:p>
    <w:p w14:paraId="0E992461" w14:textId="77777777" w:rsidR="00D66112" w:rsidRDefault="00000000">
      <w:r>
        <w:rPr>
          <w:sz w:val="22"/>
        </w:rPr>
        <w:t>[10] Mozilla Developer Network. (2024). 'Web-based Location Services Best Practices.' Technical Guide.</w:t>
      </w:r>
    </w:p>
    <w:p w14:paraId="24155297" w14:textId="77777777" w:rsidR="00D66112" w:rsidRDefault="00000000">
      <w:r>
        <w:br w:type="page"/>
      </w:r>
    </w:p>
    <w:p w14:paraId="610E2AEB" w14:textId="77777777" w:rsidR="00D66112" w:rsidRDefault="00000000">
      <w:pPr>
        <w:spacing w:before="480" w:after="240"/>
        <w:jc w:val="center"/>
      </w:pPr>
      <w:r>
        <w:rPr>
          <w:rFonts w:ascii="Arial" w:hAnsi="Arial"/>
          <w:b/>
          <w:color w:val="003366"/>
          <w:sz w:val="32"/>
        </w:rPr>
        <w:lastRenderedPageBreak/>
        <w:t>APPENDICES</w:t>
      </w:r>
    </w:p>
    <w:p w14:paraId="77915ED2" w14:textId="77777777" w:rsidR="00D66112" w:rsidRDefault="00000000">
      <w:pPr>
        <w:spacing w:before="360"/>
      </w:pPr>
      <w:r>
        <w:rPr>
          <w:rFonts w:ascii="Arial" w:hAnsi="Arial"/>
          <w:b/>
          <w:sz w:val="28"/>
        </w:rPr>
        <w:t>Appendix A: Sample Code Snippets</w:t>
      </w:r>
    </w:p>
    <w:p w14:paraId="1EEF9C3F" w14:textId="77777777" w:rsidR="00D66112" w:rsidRDefault="00000000">
      <w:r>
        <w:t>This appendix contains key code snippets demonstrating the implementation of core functionalities:</w:t>
      </w:r>
    </w:p>
    <w:p w14:paraId="6949DD66" w14:textId="77777777" w:rsidR="00D66112" w:rsidRDefault="00000000">
      <w:r>
        <w:t>1. Location Detection Implementation</w:t>
      </w:r>
      <w:r>
        <w:br/>
        <w:t>2. Product Search Algorithm</w:t>
      </w:r>
      <w:r>
        <w:br/>
        <w:t>3. Price Comparison Logic</w:t>
      </w:r>
      <w:r>
        <w:br/>
        <w:t>4. Responsive UI Components</w:t>
      </w:r>
      <w:r>
        <w:br/>
        <w:t>5. Data Caching Mechanisms</w:t>
      </w:r>
    </w:p>
    <w:p w14:paraId="51BF7AF4" w14:textId="77777777" w:rsidR="00D66112" w:rsidRDefault="00000000">
      <w:r>
        <w:t>Complete source code is available in the project repository with detailed documentation and setup instructions.</w:t>
      </w:r>
    </w:p>
    <w:p w14:paraId="39DCC7DF" w14:textId="77777777" w:rsidR="00D66112" w:rsidRDefault="00000000">
      <w:pPr>
        <w:spacing w:before="360"/>
      </w:pPr>
      <w:r>
        <w:rPr>
          <w:rFonts w:ascii="Arial" w:hAnsi="Arial"/>
          <w:b/>
          <w:sz w:val="28"/>
        </w:rPr>
        <w:t>Appendix B: User Manual</w:t>
      </w:r>
    </w:p>
    <w:p w14:paraId="65EC78B2" w14:textId="6E2AE875" w:rsidR="00D66112" w:rsidRDefault="00000000">
      <w:r>
        <w:t xml:space="preserve">The user manual provides step-by-step instructions for using </w:t>
      </w:r>
      <w:r w:rsidR="004303D7">
        <w:t>QMVP</w:t>
      </w:r>
      <w:r>
        <w:t>:</w:t>
      </w:r>
    </w:p>
    <w:p w14:paraId="3BDF37D4" w14:textId="77777777" w:rsidR="00D66112" w:rsidRDefault="00000000">
      <w:r>
        <w:t>1. Getting Started: Initial setup and location configuration</w:t>
      </w:r>
      <w:r>
        <w:br/>
        <w:t>2. Product Search: Using search functionality and filters</w:t>
      </w:r>
      <w:r>
        <w:br/>
        <w:t>3. Price Comparison: Understanding comparison results and indicators</w:t>
      </w:r>
      <w:r>
        <w:br/>
        <w:t>4. Favorites Management: Saving and managing favorite products</w:t>
      </w:r>
      <w:r>
        <w:br/>
        <w:t>5. Troubleshooting: Common issues and solutions</w:t>
      </w:r>
    </w:p>
    <w:p w14:paraId="7D6DA0D2" w14:textId="77777777" w:rsidR="00D66112" w:rsidRDefault="00000000">
      <w:r>
        <w:t>The manual includes screenshots and detailed explanations for each feature.</w:t>
      </w:r>
    </w:p>
    <w:p w14:paraId="71BF8C33" w14:textId="77777777" w:rsidR="00D66112" w:rsidRDefault="00000000">
      <w:pPr>
        <w:spacing w:before="360"/>
      </w:pPr>
      <w:r>
        <w:rPr>
          <w:rFonts w:ascii="Arial" w:hAnsi="Arial"/>
          <w:b/>
          <w:sz w:val="28"/>
        </w:rPr>
        <w:t>Appendix C: Test Cases and Results</w:t>
      </w:r>
    </w:p>
    <w:p w14:paraId="5C7280BA" w14:textId="77777777" w:rsidR="00D66112" w:rsidRDefault="00000000">
      <w:r>
        <w:t>Comprehensive test cases cover all system functionality:</w:t>
      </w:r>
    </w:p>
    <w:p w14:paraId="2FC157AF" w14:textId="77777777" w:rsidR="00D66112" w:rsidRDefault="00000000">
      <w:r>
        <w:t>1. Functional Test Cases: 45 test cases covering core features</w:t>
      </w:r>
      <w:r>
        <w:br/>
        <w:t>2. Performance Test Cases: 12 test cases for load and stress testing</w:t>
      </w:r>
      <w:r>
        <w:br/>
        <w:t>3. Usability Test Cases: 8 test cases for user experience validation</w:t>
      </w:r>
      <w:r>
        <w:br/>
        <w:t>4. Security Test Cases: 6 test cases for data protection verification</w:t>
      </w:r>
      <w:r>
        <w:br/>
        <w:t>5. Compatibility Test Cases: 15 test cases across browsers and devices</w:t>
      </w:r>
    </w:p>
    <w:p w14:paraId="274D8E92" w14:textId="77777777" w:rsidR="00D66112" w:rsidRDefault="00000000">
      <w:r>
        <w:t>All test cases include expected results, actual results, and pass/fail status.</w:t>
      </w:r>
    </w:p>
    <w:p w14:paraId="65634124" w14:textId="77777777" w:rsidR="00D66112" w:rsidRDefault="00000000">
      <w:r>
        <w:br w:type="page"/>
      </w:r>
    </w:p>
    <w:p w14:paraId="2BC6F492" w14:textId="77777777" w:rsidR="00D66112" w:rsidRDefault="00000000">
      <w:pPr>
        <w:spacing w:after="240"/>
        <w:jc w:val="center"/>
      </w:pPr>
      <w:r>
        <w:rPr>
          <w:rFonts w:ascii="Arial" w:hAnsi="Arial"/>
          <w:b/>
          <w:color w:val="003366"/>
          <w:sz w:val="36"/>
        </w:rPr>
        <w:lastRenderedPageBreak/>
        <w:t>PROJECT SUMMARY</w:t>
      </w:r>
    </w:p>
    <w:tbl>
      <w:tblPr>
        <w:tblStyle w:val="TableGrid"/>
        <w:tblW w:w="0" w:type="auto"/>
        <w:tblLook w:val="04A0" w:firstRow="1" w:lastRow="0" w:firstColumn="1" w:lastColumn="0" w:noHBand="0" w:noVBand="1"/>
      </w:tblPr>
      <w:tblGrid>
        <w:gridCol w:w="4500"/>
        <w:gridCol w:w="4500"/>
      </w:tblGrid>
      <w:tr w:rsidR="00D66112" w14:paraId="10A331E7" w14:textId="77777777">
        <w:tc>
          <w:tcPr>
            <w:tcW w:w="4500" w:type="dxa"/>
          </w:tcPr>
          <w:p w14:paraId="0AA14D80" w14:textId="77777777" w:rsidR="00D66112" w:rsidRDefault="00000000">
            <w:r>
              <w:rPr>
                <w:b/>
                <w:sz w:val="22"/>
              </w:rPr>
              <w:t>Project Title</w:t>
            </w:r>
          </w:p>
        </w:tc>
        <w:tc>
          <w:tcPr>
            <w:tcW w:w="4500" w:type="dxa"/>
          </w:tcPr>
          <w:p w14:paraId="6926CD69" w14:textId="3DE12C9F" w:rsidR="00D66112" w:rsidRDefault="004303D7">
            <w:r>
              <w:rPr>
                <w:sz w:val="22"/>
              </w:rPr>
              <w:t>QMVP</w:t>
            </w:r>
            <w:r w:rsidR="00000000">
              <w:rPr>
                <w:sz w:val="22"/>
              </w:rPr>
              <w:t>: Location-Aware Quick Commerce Price Comparison Web Application</w:t>
            </w:r>
          </w:p>
        </w:tc>
      </w:tr>
      <w:tr w:rsidR="00D66112" w14:paraId="37AF6503" w14:textId="77777777">
        <w:tc>
          <w:tcPr>
            <w:tcW w:w="4500" w:type="dxa"/>
          </w:tcPr>
          <w:p w14:paraId="5FBE2EF4" w14:textId="77777777" w:rsidR="00D66112" w:rsidRDefault="00000000">
            <w:r>
              <w:rPr>
                <w:b/>
                <w:sz w:val="22"/>
              </w:rPr>
              <w:t>Student Name</w:t>
            </w:r>
          </w:p>
        </w:tc>
        <w:tc>
          <w:tcPr>
            <w:tcW w:w="4500" w:type="dxa"/>
          </w:tcPr>
          <w:p w14:paraId="1E1C1DC9" w14:textId="77777777" w:rsidR="00D66112" w:rsidRDefault="00000000">
            <w:r>
              <w:rPr>
                <w:sz w:val="22"/>
              </w:rPr>
              <w:t>Abhinav Gaur</w:t>
            </w:r>
          </w:p>
        </w:tc>
      </w:tr>
      <w:tr w:rsidR="00D66112" w14:paraId="6C9E06D4" w14:textId="77777777">
        <w:tc>
          <w:tcPr>
            <w:tcW w:w="4500" w:type="dxa"/>
          </w:tcPr>
          <w:p w14:paraId="5EC2F862" w14:textId="77777777" w:rsidR="00D66112" w:rsidRDefault="00000000">
            <w:r>
              <w:rPr>
                <w:b/>
                <w:sz w:val="22"/>
              </w:rPr>
              <w:t>Student ID</w:t>
            </w:r>
          </w:p>
        </w:tc>
        <w:tc>
          <w:tcPr>
            <w:tcW w:w="4500" w:type="dxa"/>
          </w:tcPr>
          <w:p w14:paraId="78BFAEB3" w14:textId="77777777" w:rsidR="00D66112" w:rsidRDefault="00000000">
            <w:r>
              <w:rPr>
                <w:sz w:val="22"/>
              </w:rPr>
              <w:t>2245655</w:t>
            </w:r>
          </w:p>
        </w:tc>
      </w:tr>
      <w:tr w:rsidR="00D66112" w14:paraId="50D9C506" w14:textId="77777777">
        <w:tc>
          <w:tcPr>
            <w:tcW w:w="4500" w:type="dxa"/>
          </w:tcPr>
          <w:p w14:paraId="0578F253" w14:textId="77777777" w:rsidR="00D66112" w:rsidRDefault="00000000">
            <w:r>
              <w:rPr>
                <w:b/>
                <w:sz w:val="22"/>
              </w:rPr>
              <w:t>Semester</w:t>
            </w:r>
          </w:p>
        </w:tc>
        <w:tc>
          <w:tcPr>
            <w:tcW w:w="4500" w:type="dxa"/>
          </w:tcPr>
          <w:p w14:paraId="0BF4FEA5" w14:textId="77777777" w:rsidR="00D66112" w:rsidRDefault="00000000">
            <w:r>
              <w:rPr>
                <w:sz w:val="22"/>
              </w:rPr>
              <w:t>VII (Final Year)</w:t>
            </w:r>
          </w:p>
        </w:tc>
      </w:tr>
      <w:tr w:rsidR="00D66112" w14:paraId="6AD7F456" w14:textId="77777777">
        <w:tc>
          <w:tcPr>
            <w:tcW w:w="4500" w:type="dxa"/>
          </w:tcPr>
          <w:p w14:paraId="4D686327" w14:textId="77777777" w:rsidR="00D66112" w:rsidRDefault="00000000">
            <w:r>
              <w:rPr>
                <w:b/>
                <w:sz w:val="22"/>
              </w:rPr>
              <w:t>Department</w:t>
            </w:r>
          </w:p>
        </w:tc>
        <w:tc>
          <w:tcPr>
            <w:tcW w:w="4500" w:type="dxa"/>
          </w:tcPr>
          <w:p w14:paraId="38B09F31" w14:textId="77777777" w:rsidR="00D66112" w:rsidRDefault="00000000">
            <w:r>
              <w:rPr>
                <w:sz w:val="22"/>
              </w:rPr>
              <w:t>Computer Science &amp; Engineering</w:t>
            </w:r>
          </w:p>
        </w:tc>
      </w:tr>
      <w:tr w:rsidR="00D66112" w14:paraId="6985A1CE" w14:textId="77777777">
        <w:tc>
          <w:tcPr>
            <w:tcW w:w="4500" w:type="dxa"/>
          </w:tcPr>
          <w:p w14:paraId="79C589C4" w14:textId="77777777" w:rsidR="00D66112" w:rsidRDefault="00000000">
            <w:r>
              <w:rPr>
                <w:b/>
                <w:sz w:val="22"/>
              </w:rPr>
              <w:t>University</w:t>
            </w:r>
          </w:p>
        </w:tc>
        <w:tc>
          <w:tcPr>
            <w:tcW w:w="4500" w:type="dxa"/>
          </w:tcPr>
          <w:p w14:paraId="2A430E3A" w14:textId="77777777" w:rsidR="00D66112" w:rsidRDefault="00000000">
            <w:r>
              <w:rPr>
                <w:sz w:val="22"/>
              </w:rPr>
              <w:t>Suresh Gyan Vihar University, Jaipur</w:t>
            </w:r>
          </w:p>
        </w:tc>
      </w:tr>
      <w:tr w:rsidR="00D66112" w14:paraId="7F1E2A95" w14:textId="77777777">
        <w:tc>
          <w:tcPr>
            <w:tcW w:w="4500" w:type="dxa"/>
          </w:tcPr>
          <w:p w14:paraId="469D5AC4" w14:textId="77777777" w:rsidR="00D66112" w:rsidRDefault="00000000">
            <w:r>
              <w:rPr>
                <w:b/>
                <w:sz w:val="22"/>
              </w:rPr>
              <w:t>Technology Stack</w:t>
            </w:r>
          </w:p>
        </w:tc>
        <w:tc>
          <w:tcPr>
            <w:tcW w:w="4500" w:type="dxa"/>
          </w:tcPr>
          <w:p w14:paraId="1DAFDF81" w14:textId="77777777" w:rsidR="00D66112" w:rsidRDefault="00000000">
            <w:r>
              <w:rPr>
                <w:sz w:val="22"/>
              </w:rPr>
              <w:t>HTML5, CSS3, JavaScript, Node.js, MongoDB</w:t>
            </w:r>
          </w:p>
        </w:tc>
      </w:tr>
      <w:tr w:rsidR="00D66112" w14:paraId="16A5F0BA" w14:textId="77777777">
        <w:tc>
          <w:tcPr>
            <w:tcW w:w="4500" w:type="dxa"/>
          </w:tcPr>
          <w:p w14:paraId="43548459" w14:textId="77777777" w:rsidR="00D66112" w:rsidRDefault="00000000">
            <w:r>
              <w:rPr>
                <w:b/>
                <w:sz w:val="22"/>
              </w:rPr>
              <w:t>Project Status</w:t>
            </w:r>
          </w:p>
        </w:tc>
        <w:tc>
          <w:tcPr>
            <w:tcW w:w="4500" w:type="dxa"/>
          </w:tcPr>
          <w:p w14:paraId="1C662BAB" w14:textId="77777777" w:rsidR="00D66112" w:rsidRDefault="00000000">
            <w:r>
              <w:rPr>
                <w:sz w:val="22"/>
              </w:rPr>
              <w:t>Under Development</w:t>
            </w:r>
          </w:p>
        </w:tc>
      </w:tr>
      <w:tr w:rsidR="00D66112" w14:paraId="3A99AB85" w14:textId="77777777">
        <w:tc>
          <w:tcPr>
            <w:tcW w:w="4500" w:type="dxa"/>
          </w:tcPr>
          <w:p w14:paraId="7710CC7C" w14:textId="77777777" w:rsidR="00D66112" w:rsidRDefault="00000000">
            <w:r>
              <w:rPr>
                <w:b/>
                <w:sz w:val="22"/>
              </w:rPr>
              <w:t>Completion Timeline</w:t>
            </w:r>
          </w:p>
        </w:tc>
        <w:tc>
          <w:tcPr>
            <w:tcW w:w="4500" w:type="dxa"/>
          </w:tcPr>
          <w:p w14:paraId="5A81A4BC" w14:textId="77777777" w:rsidR="00D66112" w:rsidRDefault="00000000">
            <w:r>
              <w:rPr>
                <w:sz w:val="22"/>
              </w:rPr>
              <w:t>Academic Year 2025-26</w:t>
            </w:r>
          </w:p>
        </w:tc>
      </w:tr>
      <w:tr w:rsidR="00D66112" w14:paraId="279A4554" w14:textId="77777777">
        <w:tc>
          <w:tcPr>
            <w:tcW w:w="4500" w:type="dxa"/>
          </w:tcPr>
          <w:p w14:paraId="3455E462" w14:textId="77777777" w:rsidR="00D66112" w:rsidRDefault="00000000">
            <w:r>
              <w:rPr>
                <w:b/>
                <w:sz w:val="22"/>
              </w:rPr>
              <w:t>Key Achievement</w:t>
            </w:r>
          </w:p>
        </w:tc>
        <w:tc>
          <w:tcPr>
            <w:tcW w:w="4500" w:type="dxa"/>
          </w:tcPr>
          <w:p w14:paraId="5E275FFD" w14:textId="77777777" w:rsidR="00D66112" w:rsidRDefault="00000000">
            <w:r>
              <w:rPr>
                <w:sz w:val="22"/>
              </w:rPr>
              <w:t>86 SUS Score, 5-15% Cost Savings for Users</w:t>
            </w:r>
          </w:p>
        </w:tc>
      </w:tr>
    </w:tbl>
    <w:p w14:paraId="646267E1" w14:textId="77777777" w:rsidR="009B3E32" w:rsidRDefault="009B3E32"/>
    <w:sectPr w:rsidR="009B3E32" w:rsidSect="0003461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2576">
    <w:abstractNumId w:val="8"/>
  </w:num>
  <w:num w:numId="2" w16cid:durableId="291442310">
    <w:abstractNumId w:val="6"/>
  </w:num>
  <w:num w:numId="3" w16cid:durableId="968701421">
    <w:abstractNumId w:val="5"/>
  </w:num>
  <w:num w:numId="4" w16cid:durableId="695472305">
    <w:abstractNumId w:val="4"/>
  </w:num>
  <w:num w:numId="5" w16cid:durableId="634721116">
    <w:abstractNumId w:val="7"/>
  </w:num>
  <w:num w:numId="6" w16cid:durableId="49501901">
    <w:abstractNumId w:val="3"/>
  </w:num>
  <w:num w:numId="7" w16cid:durableId="276789789">
    <w:abstractNumId w:val="2"/>
  </w:num>
  <w:num w:numId="8" w16cid:durableId="1349723118">
    <w:abstractNumId w:val="1"/>
  </w:num>
  <w:num w:numId="9" w16cid:durableId="20429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3D7"/>
    <w:rsid w:val="009B3E32"/>
    <w:rsid w:val="00AA1D8D"/>
    <w:rsid w:val="00B47730"/>
    <w:rsid w:val="00CB0664"/>
    <w:rsid w:val="00D66112"/>
    <w:rsid w:val="00E70A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D7D88"/>
  <w14:defaultImageDpi w14:val="300"/>
  <w15:docId w15:val="{438FC506-A465-4E8F-988B-91AB0E8E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Arial" w:hAnsi="Arial"/>
      <w:b/>
      <w:sz w:val="36"/>
    </w:rPr>
  </w:style>
  <w:style w:type="paragraph" w:customStyle="1" w:styleId="CustomHeading1">
    <w:name w:val="CustomHeading1"/>
    <w:pPr>
      <w:spacing w:before="480" w:after="240"/>
    </w:pPr>
    <w:rPr>
      <w:rFonts w:ascii="Arial" w:hAnsi="Arial"/>
      <w:b/>
      <w:sz w:val="32"/>
    </w:rPr>
  </w:style>
  <w:style w:type="paragraph" w:customStyle="1" w:styleId="CustomHeading2">
    <w:name w:val="CustomHeading2"/>
    <w:pPr>
      <w:spacing w:before="360" w:after="120"/>
    </w:pPr>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5769</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 Gaur</cp:lastModifiedBy>
  <cp:revision>2</cp:revision>
  <dcterms:created xsi:type="dcterms:W3CDTF">2013-12-23T23:15:00Z</dcterms:created>
  <dcterms:modified xsi:type="dcterms:W3CDTF">2025-08-12T15:47:00Z</dcterms:modified>
  <cp:category/>
</cp:coreProperties>
</file>